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55F04" w:rsidRPr="009E6BCD" w:rsidRDefault="001C0131" w:rsidP="00AC686C">
      <w:pPr>
        <w:tabs>
          <w:tab w:val="left" w:pos="1440"/>
          <w:tab w:val="right" w:pos="10348"/>
        </w:tabs>
        <w:spacing w:line="360" w:lineRule="auto"/>
        <w:ind w:right="-762"/>
        <w:jc w:val="both"/>
        <w:rPr>
          <w:rFonts w:ascii="Times New Roman" w:hAnsi="Times New Roman" w:cs="Times New Roman"/>
          <w:b/>
          <w:sz w:val="28"/>
          <w:szCs w:val="28"/>
        </w:rPr>
      </w:pPr>
      <w:r w:rsidRPr="009E6BCD">
        <w:rPr>
          <w:rFonts w:ascii="Times New Roman" w:hAnsi="Times New Roman" w:cs="Times New Roman"/>
          <w:b/>
          <w:sz w:val="28"/>
          <w:szCs w:val="28"/>
        </w:rPr>
        <w:t>C</w:t>
      </w:r>
      <w:r w:rsidR="00007354" w:rsidRPr="009E6BCD">
        <w:rPr>
          <w:rFonts w:ascii="Times New Roman" w:hAnsi="Times New Roman" w:cs="Times New Roman"/>
          <w:b/>
          <w:sz w:val="28"/>
          <w:szCs w:val="28"/>
        </w:rPr>
        <w:t>HAPTER</w:t>
      </w:r>
      <w:r w:rsidRPr="009E6BCD">
        <w:rPr>
          <w:rFonts w:ascii="Times New Roman" w:hAnsi="Times New Roman" w:cs="Times New Roman"/>
          <w:b/>
          <w:sz w:val="28"/>
          <w:szCs w:val="28"/>
        </w:rPr>
        <w:t xml:space="preserve"> 1</w:t>
      </w:r>
      <w:r w:rsidR="00B04EFA">
        <w:rPr>
          <w:rFonts w:ascii="Times New Roman" w:hAnsi="Times New Roman" w:cs="Times New Roman"/>
          <w:b/>
          <w:sz w:val="28"/>
          <w:szCs w:val="28"/>
        </w:rPr>
        <w:tab/>
      </w:r>
    </w:p>
    <w:p w:rsidR="00E74918" w:rsidRPr="009E6BCD" w:rsidRDefault="001C0131" w:rsidP="00AC686C">
      <w:pPr>
        <w:tabs>
          <w:tab w:val="center" w:pos="5165"/>
          <w:tab w:val="left" w:pos="8916"/>
          <w:tab w:val="right" w:pos="10189"/>
        </w:tabs>
        <w:spacing w:line="360" w:lineRule="auto"/>
        <w:ind w:right="-762" w:firstLine="142"/>
        <w:jc w:val="center"/>
        <w:rPr>
          <w:rFonts w:ascii="Times New Roman" w:hAnsi="Times New Roman" w:cs="Times New Roman"/>
          <w:b/>
          <w:sz w:val="36"/>
          <w:szCs w:val="36"/>
        </w:rPr>
      </w:pPr>
      <w:r w:rsidRPr="009E6BCD">
        <w:rPr>
          <w:rFonts w:ascii="Times New Roman" w:hAnsi="Times New Roman" w:cs="Times New Roman"/>
          <w:b/>
          <w:sz w:val="36"/>
          <w:szCs w:val="36"/>
        </w:rPr>
        <w:t>INTRODUCTION</w:t>
      </w:r>
    </w:p>
    <w:p w:rsidR="00255F04" w:rsidRPr="00245C2A" w:rsidRDefault="001C0131" w:rsidP="00AC686C">
      <w:pPr>
        <w:pStyle w:val="Heading2"/>
        <w:numPr>
          <w:ilvl w:val="1"/>
          <w:numId w:val="1"/>
        </w:numPr>
        <w:tabs>
          <w:tab w:val="left" w:pos="821"/>
        </w:tabs>
        <w:spacing w:before="86" w:after="240" w:line="360" w:lineRule="auto"/>
        <w:ind w:left="0" w:right="-762" w:firstLine="142"/>
        <w:rPr>
          <w:rFonts w:ascii="Times New Roman" w:hAnsi="Times New Roman" w:cs="Times New Roman"/>
          <w:color w:val="auto"/>
          <w:sz w:val="28"/>
          <w:szCs w:val="28"/>
        </w:rPr>
      </w:pPr>
      <w:r w:rsidRPr="009E6BCD">
        <w:rPr>
          <w:rFonts w:ascii="Times New Roman" w:hAnsi="Times New Roman" w:cs="Times New Roman"/>
          <w:color w:val="auto"/>
          <w:sz w:val="28"/>
          <w:szCs w:val="28"/>
        </w:rPr>
        <w:t>HISTORY OF COMPUTER GRAPHICS,VISUALIZATION</w:t>
      </w:r>
      <w:r w:rsidR="00753D89" w:rsidRPr="00245C2A">
        <w:rPr>
          <w:sz w:val="29"/>
        </w:rPr>
        <w:tab/>
      </w:r>
    </w:p>
    <w:p w:rsidR="00255F04" w:rsidRPr="009E6BCD" w:rsidRDefault="001C0131" w:rsidP="00AC686C">
      <w:pPr>
        <w:pStyle w:val="BodyText"/>
        <w:spacing w:line="360" w:lineRule="auto"/>
        <w:ind w:right="-762"/>
        <w:jc w:val="both"/>
      </w:pPr>
      <w:r w:rsidRPr="009E6BCD">
        <w:t>Computer Graphics is concerned with all aspects of producing pictures or images using a computer.</w:t>
      </w:r>
      <w:r w:rsidR="00F5309F">
        <w:t xml:space="preserve"> </w:t>
      </w:r>
      <w:r w:rsidRPr="009E6BCD">
        <w:t>We</w:t>
      </w:r>
      <w:r w:rsidR="00E74918" w:rsidRPr="009E6BCD">
        <w:t xml:space="preserve"> </w:t>
      </w:r>
      <w:r w:rsidRPr="009E6BCD">
        <w:t>can</w:t>
      </w:r>
      <w:r w:rsidR="00E74918" w:rsidRPr="009E6BCD">
        <w:t xml:space="preserve"> </w:t>
      </w:r>
      <w:r w:rsidRPr="009E6BCD">
        <w:t>create</w:t>
      </w:r>
      <w:r w:rsidR="00E74918" w:rsidRPr="009E6BCD">
        <w:t xml:space="preserve"> </w:t>
      </w:r>
      <w:r w:rsidRPr="009E6BCD">
        <w:t>images</w:t>
      </w:r>
      <w:r w:rsidR="00E74918" w:rsidRPr="009E6BCD">
        <w:t xml:space="preserve"> </w:t>
      </w:r>
      <w:r w:rsidRPr="009E6BCD">
        <w:t>that</w:t>
      </w:r>
      <w:r w:rsidR="00E74918" w:rsidRPr="009E6BCD">
        <w:t xml:space="preserve"> </w:t>
      </w:r>
      <w:r w:rsidRPr="009E6BCD">
        <w:t>are</w:t>
      </w:r>
      <w:r w:rsidR="00E74918" w:rsidRPr="009E6BCD">
        <w:t xml:space="preserve"> </w:t>
      </w:r>
      <w:r w:rsidRPr="009E6BCD">
        <w:t>in</w:t>
      </w:r>
      <w:r w:rsidR="00E74918" w:rsidRPr="009E6BCD">
        <w:t xml:space="preserve"> </w:t>
      </w:r>
      <w:r w:rsidRPr="009E6BCD">
        <w:t>distinguishable</w:t>
      </w:r>
      <w:r w:rsidR="00E74918" w:rsidRPr="009E6BCD">
        <w:t xml:space="preserve"> </w:t>
      </w:r>
      <w:r w:rsidRPr="009E6BCD">
        <w:t>from</w:t>
      </w:r>
      <w:r w:rsidR="00E74918" w:rsidRPr="009E6BCD">
        <w:t xml:space="preserve"> </w:t>
      </w:r>
      <w:r w:rsidRPr="009E6BCD">
        <w:t>photographs</w:t>
      </w:r>
      <w:r w:rsidR="00E74918" w:rsidRPr="009E6BCD">
        <w:t xml:space="preserve"> </w:t>
      </w:r>
      <w:r w:rsidRPr="009E6BCD">
        <w:t>of</w:t>
      </w:r>
      <w:r w:rsidR="00E74918" w:rsidRPr="009E6BCD">
        <w:t xml:space="preserve"> </w:t>
      </w:r>
      <w:r w:rsidRPr="009E6BCD">
        <w:t>real</w:t>
      </w:r>
      <w:r w:rsidR="00E74918" w:rsidRPr="009E6BCD">
        <w:t xml:space="preserve"> </w:t>
      </w:r>
      <w:r w:rsidRPr="009E6BCD">
        <w:t>objects.</w:t>
      </w:r>
      <w:r w:rsidR="00E74918" w:rsidRPr="009E6BCD">
        <w:t xml:space="preserve"> </w:t>
      </w:r>
      <w:r w:rsidRPr="009E6BCD">
        <w:t>In other</w:t>
      </w:r>
      <w:r w:rsidR="00E74918" w:rsidRPr="009E6BCD">
        <w:t xml:space="preserve"> </w:t>
      </w:r>
      <w:r w:rsidRPr="009E6BCD">
        <w:t>terms,</w:t>
      </w:r>
      <w:r w:rsidR="00F5309F">
        <w:t xml:space="preserve"> </w:t>
      </w:r>
      <w:r w:rsidRPr="009E6BCD">
        <w:t>Computer</w:t>
      </w:r>
      <w:r w:rsidR="00E74918" w:rsidRPr="009E6BCD">
        <w:t xml:space="preserve"> </w:t>
      </w:r>
      <w:r w:rsidRPr="009E6BCD">
        <w:t>Graphics</w:t>
      </w:r>
      <w:r w:rsidR="00E74918" w:rsidRPr="009E6BCD">
        <w:t xml:space="preserve"> </w:t>
      </w:r>
      <w:r w:rsidRPr="009E6BCD">
        <w:t>are</w:t>
      </w:r>
      <w:r w:rsidR="00E74918" w:rsidRPr="009E6BCD">
        <w:t xml:space="preserve"> </w:t>
      </w:r>
      <w:r w:rsidRPr="009E6BCD">
        <w:t>the</w:t>
      </w:r>
      <w:r w:rsidR="00E74918" w:rsidRPr="009E6BCD">
        <w:t xml:space="preserve"> </w:t>
      </w:r>
      <w:r w:rsidRPr="009E6BCD">
        <w:t>graphics</w:t>
      </w:r>
      <w:r w:rsidR="00E74918" w:rsidRPr="009E6BCD">
        <w:t xml:space="preserve"> </w:t>
      </w:r>
      <w:r w:rsidRPr="009E6BCD">
        <w:t>created</w:t>
      </w:r>
      <w:r w:rsidR="00E74918" w:rsidRPr="009E6BCD">
        <w:t xml:space="preserve"> </w:t>
      </w:r>
      <w:r w:rsidRPr="009E6BCD">
        <w:t>by</w:t>
      </w:r>
      <w:r w:rsidR="00E74918" w:rsidRPr="009E6BCD">
        <w:t xml:space="preserve"> </w:t>
      </w:r>
      <w:r w:rsidRPr="009E6BCD">
        <w:t>the</w:t>
      </w:r>
      <w:r w:rsidR="00E74918" w:rsidRPr="009E6BCD">
        <w:t xml:space="preserve"> </w:t>
      </w:r>
      <w:r w:rsidRPr="009E6BCD">
        <w:t>computers</w:t>
      </w:r>
      <w:r w:rsidR="00E74918" w:rsidRPr="009E6BCD">
        <w:t xml:space="preserve"> </w:t>
      </w:r>
      <w:r w:rsidRPr="009E6BCD">
        <w:t>and</w:t>
      </w:r>
      <w:r w:rsidR="00E74918" w:rsidRPr="009E6BCD">
        <w:t xml:space="preserve"> </w:t>
      </w:r>
      <w:r w:rsidRPr="009E6BCD">
        <w:t>more</w:t>
      </w:r>
      <w:r w:rsidR="00E74918" w:rsidRPr="009E6BCD">
        <w:t xml:space="preserve"> </w:t>
      </w:r>
      <w:r w:rsidRPr="009E6BCD">
        <w:t>generally, the representation and manipulation of image data by a computer. The development of computer graphics has been driven both by the needs of the user community and by advances in hardware and software. Typically, the term Computer Graphics refers to several different things.</w:t>
      </w:r>
    </w:p>
    <w:p w:rsidR="00255F04" w:rsidRPr="009E6BCD" w:rsidRDefault="001576B5" w:rsidP="00AC686C">
      <w:pPr>
        <w:pStyle w:val="ListParagraph"/>
        <w:numPr>
          <w:ilvl w:val="0"/>
          <w:numId w:val="30"/>
        </w:numPr>
        <w:tabs>
          <w:tab w:val="left" w:pos="691"/>
        </w:tabs>
        <w:spacing w:before="161" w:after="0" w:line="360" w:lineRule="auto"/>
        <w:ind w:left="0" w:right="-762" w:firstLine="142"/>
        <w:rPr>
          <w:rFonts w:ascii="Times New Roman" w:hAnsi="Times New Roman" w:cs="Times New Roman"/>
          <w:sz w:val="24"/>
        </w:rPr>
      </w:pPr>
      <w:r w:rsidRPr="009E6BCD">
        <w:rPr>
          <w:rFonts w:ascii="Times New Roman" w:hAnsi="Times New Roman" w:cs="Times New Roman"/>
          <w:sz w:val="24"/>
        </w:rPr>
        <w:t xml:space="preserve">  </w:t>
      </w:r>
      <w:r w:rsidR="001C0131" w:rsidRPr="009E6BCD">
        <w:rPr>
          <w:rFonts w:ascii="Times New Roman" w:hAnsi="Times New Roman" w:cs="Times New Roman"/>
          <w:sz w:val="24"/>
        </w:rPr>
        <w:t>The representation and manipulation of image data by acomputer.</w:t>
      </w:r>
    </w:p>
    <w:p w:rsidR="00255F04" w:rsidRPr="009E6BCD" w:rsidRDefault="001C0131" w:rsidP="00AC686C">
      <w:pPr>
        <w:pStyle w:val="ListParagraph"/>
        <w:numPr>
          <w:ilvl w:val="0"/>
          <w:numId w:val="30"/>
        </w:numPr>
        <w:tabs>
          <w:tab w:val="left" w:pos="631"/>
        </w:tabs>
        <w:spacing w:after="0" w:line="360" w:lineRule="auto"/>
        <w:ind w:left="0" w:right="-762" w:firstLine="142"/>
        <w:rPr>
          <w:rFonts w:ascii="Times New Roman" w:hAnsi="Times New Roman" w:cs="Times New Roman"/>
          <w:sz w:val="24"/>
        </w:rPr>
      </w:pPr>
      <w:r w:rsidRPr="009E6BCD">
        <w:rPr>
          <w:rFonts w:ascii="Times New Roman" w:hAnsi="Times New Roman" w:cs="Times New Roman"/>
          <w:sz w:val="24"/>
        </w:rPr>
        <w:t>The various technologies used to create and manipulate</w:t>
      </w:r>
      <w:r w:rsidR="0018416D">
        <w:rPr>
          <w:rFonts w:ascii="Times New Roman" w:hAnsi="Times New Roman" w:cs="Times New Roman"/>
          <w:sz w:val="24"/>
        </w:rPr>
        <w:t xml:space="preserve"> </w:t>
      </w:r>
      <w:r w:rsidRPr="009E6BCD">
        <w:rPr>
          <w:rFonts w:ascii="Times New Roman" w:hAnsi="Times New Roman" w:cs="Times New Roman"/>
          <w:sz w:val="24"/>
        </w:rPr>
        <w:t>images.</w:t>
      </w:r>
    </w:p>
    <w:p w:rsidR="00255F04" w:rsidRPr="009E6BCD" w:rsidRDefault="00F5309F" w:rsidP="00AC686C">
      <w:pPr>
        <w:pStyle w:val="ListParagraph"/>
        <w:numPr>
          <w:ilvl w:val="0"/>
          <w:numId w:val="30"/>
        </w:numPr>
        <w:tabs>
          <w:tab w:val="left" w:pos="631"/>
        </w:tabs>
        <w:spacing w:after="0" w:line="360" w:lineRule="auto"/>
        <w:ind w:left="0" w:right="-762" w:firstLine="142"/>
        <w:rPr>
          <w:rFonts w:ascii="Times New Roman" w:hAnsi="Times New Roman" w:cs="Times New Roman"/>
          <w:sz w:val="24"/>
        </w:rPr>
      </w:pPr>
      <w:r>
        <w:rPr>
          <w:rFonts w:ascii="Times New Roman" w:hAnsi="Times New Roman" w:cs="Times New Roman"/>
          <w:noProof/>
          <w:sz w:val="24"/>
        </w:rPr>
        <w:drawing>
          <wp:anchor distT="0" distB="0" distL="0" distR="0" simplePos="0" relativeHeight="251627008" behindDoc="0" locked="0" layoutInCell="1" allowOverlap="1">
            <wp:simplePos x="0" y="0"/>
            <wp:positionH relativeFrom="page">
              <wp:posOffset>1139190</wp:posOffset>
            </wp:positionH>
            <wp:positionV relativeFrom="paragraph">
              <wp:posOffset>586105</wp:posOffset>
            </wp:positionV>
            <wp:extent cx="5736590" cy="3438525"/>
            <wp:effectExtent l="19050" t="0" r="0" b="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jpeg"/>
                    <pic:cNvPicPr>
                      <a:picLocks noChangeAspect="1"/>
                    </pic:cNvPicPr>
                  </pic:nvPicPr>
                  <pic:blipFill>
                    <a:blip r:embed="rId9" cstate="print"/>
                    <a:stretch>
                      <a:fillRect/>
                    </a:stretch>
                  </pic:blipFill>
                  <pic:spPr>
                    <a:xfrm>
                      <a:off x="0" y="0"/>
                      <a:ext cx="5736590" cy="3438525"/>
                    </a:xfrm>
                    <a:prstGeom prst="rect">
                      <a:avLst/>
                    </a:prstGeom>
                  </pic:spPr>
                </pic:pic>
              </a:graphicData>
            </a:graphic>
          </wp:anchor>
        </w:drawing>
      </w:r>
      <w:r w:rsidR="001C0131" w:rsidRPr="009E6BCD">
        <w:rPr>
          <w:rFonts w:ascii="Times New Roman" w:hAnsi="Times New Roman" w:cs="Times New Roman"/>
          <w:sz w:val="24"/>
        </w:rPr>
        <w:t>The images so produced, and manipulating visual</w:t>
      </w:r>
      <w:r w:rsidR="0018416D">
        <w:rPr>
          <w:rFonts w:ascii="Times New Roman" w:hAnsi="Times New Roman" w:cs="Times New Roman"/>
          <w:sz w:val="24"/>
        </w:rPr>
        <w:t xml:space="preserve"> </w:t>
      </w:r>
      <w:r w:rsidR="001C0131" w:rsidRPr="009E6BCD">
        <w:rPr>
          <w:rFonts w:ascii="Times New Roman" w:hAnsi="Times New Roman" w:cs="Times New Roman"/>
          <w:sz w:val="24"/>
        </w:rPr>
        <w:t>content</w:t>
      </w:r>
    </w:p>
    <w:p w:rsidR="001C0131" w:rsidRPr="0018416D" w:rsidRDefault="001C0131" w:rsidP="00AC686C">
      <w:pPr>
        <w:pStyle w:val="BodyText"/>
        <w:spacing w:line="360" w:lineRule="auto"/>
        <w:ind w:right="-762" w:firstLine="142"/>
        <w:rPr>
          <w:sz w:val="20"/>
        </w:rPr>
      </w:pPr>
    </w:p>
    <w:p w:rsidR="00255F04" w:rsidRPr="009E6BCD" w:rsidRDefault="001C0131" w:rsidP="00AC686C">
      <w:pPr>
        <w:pStyle w:val="Heading4"/>
        <w:spacing w:before="288" w:line="360" w:lineRule="auto"/>
        <w:ind w:left="0" w:right="-762" w:firstLine="142"/>
        <w:jc w:val="center"/>
        <w:rPr>
          <w:sz w:val="24"/>
          <w:szCs w:val="24"/>
        </w:rPr>
        <w:sectPr w:rsidR="00255F04" w:rsidRPr="009E6BCD" w:rsidSect="00F5309F">
          <w:headerReference w:type="default" r:id="rId10"/>
          <w:footerReference w:type="default" r:id="rId11"/>
          <w:type w:val="nextColumn"/>
          <w:pgSz w:w="11910" w:h="16840" w:code="9"/>
          <w:pgMar w:top="1440" w:right="1440" w:bottom="1440" w:left="2160" w:header="600" w:footer="1003" w:gutter="0"/>
          <w:pgNumType w:start="1"/>
          <w:cols w:space="720"/>
        </w:sectPr>
      </w:pPr>
      <w:r w:rsidRPr="009E6BCD">
        <w:rPr>
          <w:sz w:val="24"/>
          <w:szCs w:val="24"/>
        </w:rPr>
        <w:t>Figure1.1: Computer Graphics System</w:t>
      </w:r>
    </w:p>
    <w:p w:rsidR="00255F04" w:rsidRPr="009E6BCD" w:rsidRDefault="001C0131" w:rsidP="00AC686C">
      <w:pPr>
        <w:spacing w:before="91" w:line="360" w:lineRule="auto"/>
        <w:ind w:right="-762" w:firstLine="142"/>
        <w:rPr>
          <w:rFonts w:ascii="Times New Roman" w:hAnsi="Times New Roman" w:cs="Times New Roman"/>
          <w:b/>
          <w:sz w:val="28"/>
          <w:szCs w:val="28"/>
        </w:rPr>
      </w:pPr>
      <w:r w:rsidRPr="009E6BCD">
        <w:rPr>
          <w:rFonts w:ascii="Times New Roman" w:hAnsi="Times New Roman" w:cs="Times New Roman"/>
          <w:b/>
          <w:sz w:val="28"/>
          <w:szCs w:val="28"/>
        </w:rPr>
        <w:lastRenderedPageBreak/>
        <w:t>Visualization</w:t>
      </w:r>
    </w:p>
    <w:p w:rsidR="00255F04" w:rsidRPr="009E6BCD" w:rsidRDefault="001C0131" w:rsidP="00AC686C">
      <w:pPr>
        <w:pStyle w:val="BodyText"/>
        <w:spacing w:line="360" w:lineRule="auto"/>
        <w:ind w:right="-762" w:firstLine="142"/>
        <w:jc w:val="both"/>
      </w:pPr>
      <w:r w:rsidRPr="009E6BCD">
        <w:t>Visualization is any technique for creating images, diagrams, or animations to communicate a message.</w:t>
      </w:r>
      <w:r w:rsidR="00F5309F">
        <w:t xml:space="preserve"> </w:t>
      </w:r>
      <w:r w:rsidRPr="009E6BCD">
        <w:t>Visualization</w:t>
      </w:r>
      <w:r w:rsidR="00C93800">
        <w:t xml:space="preserve"> </w:t>
      </w:r>
      <w:r w:rsidRPr="009E6BCD">
        <w:t>through</w:t>
      </w:r>
      <w:r w:rsidR="00C93800">
        <w:t xml:space="preserve"> </w:t>
      </w:r>
      <w:r w:rsidRPr="009E6BCD">
        <w:t>visual</w:t>
      </w:r>
      <w:r w:rsidR="00C93800">
        <w:t xml:space="preserve"> </w:t>
      </w:r>
      <w:r w:rsidRPr="009E6BCD">
        <w:t>imagery</w:t>
      </w:r>
      <w:r w:rsidR="00C93800">
        <w:t xml:space="preserve"> </w:t>
      </w:r>
      <w:r w:rsidRPr="009E6BCD">
        <w:t>has</w:t>
      </w:r>
      <w:r w:rsidR="00C93800">
        <w:t xml:space="preserve"> </w:t>
      </w:r>
      <w:r w:rsidRPr="009E6BCD">
        <w:t>been</w:t>
      </w:r>
      <w:r w:rsidR="00C93800">
        <w:t xml:space="preserve"> </w:t>
      </w:r>
      <w:r w:rsidRPr="009E6BCD">
        <w:t>an</w:t>
      </w:r>
      <w:r w:rsidR="00C93800">
        <w:t xml:space="preserve"> </w:t>
      </w:r>
      <w:r w:rsidRPr="009E6BCD">
        <w:t>effective</w:t>
      </w:r>
      <w:r w:rsidR="00C93800">
        <w:t xml:space="preserve"> </w:t>
      </w:r>
      <w:r w:rsidRPr="009E6BCD">
        <w:t>way</w:t>
      </w:r>
      <w:r w:rsidR="00C93800">
        <w:t xml:space="preserve"> </w:t>
      </w:r>
      <w:r w:rsidRPr="009E6BCD">
        <w:t>to</w:t>
      </w:r>
      <w:r w:rsidR="00C93800">
        <w:t xml:space="preserve"> </w:t>
      </w:r>
      <w:r w:rsidRPr="009E6BCD">
        <w:t>communicate</w:t>
      </w:r>
      <w:r w:rsidR="00C93800">
        <w:t xml:space="preserve"> </w:t>
      </w:r>
      <w:r w:rsidRPr="009E6BCD">
        <w:t>both abstract and concrete ideas since the dawn of a man. Examples from history include Egyptian hieroglyphs, Greek geometry for engineering and scientific purposes. Visualization today has ever-expanding applications in science, education, engineering (Ex: product visualization), interactive multimedia, medicine, etc. Typical of a visualization application is the field of computer graphics.</w:t>
      </w:r>
    </w:p>
    <w:p w:rsidR="00255F04" w:rsidRPr="009E6BCD" w:rsidRDefault="001C0131" w:rsidP="00AC686C">
      <w:pPr>
        <w:pStyle w:val="ListParagraph"/>
        <w:numPr>
          <w:ilvl w:val="0"/>
          <w:numId w:val="36"/>
        </w:numPr>
        <w:tabs>
          <w:tab w:val="left" w:pos="619"/>
        </w:tabs>
        <w:spacing w:before="161" w:after="0" w:line="360" w:lineRule="auto"/>
        <w:ind w:left="426" w:right="-762"/>
        <w:jc w:val="both"/>
        <w:rPr>
          <w:rFonts w:ascii="Times New Roman" w:hAnsi="Times New Roman" w:cs="Times New Roman"/>
          <w:sz w:val="24"/>
          <w:szCs w:val="24"/>
        </w:rPr>
      </w:pPr>
      <w:r w:rsidRPr="009E6BCD">
        <w:rPr>
          <w:rFonts w:ascii="Times New Roman" w:hAnsi="Times New Roman" w:cs="Times New Roman"/>
          <w:sz w:val="24"/>
          <w:szCs w:val="24"/>
        </w:rPr>
        <w:t>The</w:t>
      </w:r>
      <w:r w:rsidR="00753D89">
        <w:rPr>
          <w:rFonts w:ascii="Times New Roman" w:hAnsi="Times New Roman" w:cs="Times New Roman"/>
          <w:sz w:val="24"/>
          <w:szCs w:val="24"/>
        </w:rPr>
        <w:t xml:space="preserve"> </w:t>
      </w:r>
      <w:r w:rsidRPr="009E6BCD">
        <w:rPr>
          <w:rFonts w:ascii="Times New Roman" w:hAnsi="Times New Roman" w:cs="Times New Roman"/>
          <w:sz w:val="24"/>
          <w:szCs w:val="24"/>
        </w:rPr>
        <w:t>invention</w:t>
      </w:r>
      <w:r w:rsidR="00753D89">
        <w:rPr>
          <w:rFonts w:ascii="Times New Roman" w:hAnsi="Times New Roman" w:cs="Times New Roman"/>
          <w:sz w:val="24"/>
          <w:szCs w:val="24"/>
        </w:rPr>
        <w:t xml:space="preserve"> </w:t>
      </w:r>
      <w:r w:rsidRPr="009E6BCD">
        <w:rPr>
          <w:rFonts w:ascii="Times New Roman" w:hAnsi="Times New Roman" w:cs="Times New Roman"/>
          <w:sz w:val="24"/>
          <w:szCs w:val="24"/>
        </w:rPr>
        <w:t>of</w:t>
      </w:r>
      <w:r w:rsidR="00753D89">
        <w:rPr>
          <w:rFonts w:ascii="Times New Roman" w:hAnsi="Times New Roman" w:cs="Times New Roman"/>
          <w:sz w:val="24"/>
          <w:szCs w:val="24"/>
        </w:rPr>
        <w:t xml:space="preserve"> </w:t>
      </w:r>
      <w:r w:rsidRPr="009E6BCD">
        <w:rPr>
          <w:rFonts w:ascii="Times New Roman" w:hAnsi="Times New Roman" w:cs="Times New Roman"/>
          <w:sz w:val="24"/>
          <w:szCs w:val="24"/>
        </w:rPr>
        <w:t>computer</w:t>
      </w:r>
      <w:r w:rsidR="00753D89">
        <w:rPr>
          <w:rFonts w:ascii="Times New Roman" w:hAnsi="Times New Roman" w:cs="Times New Roman"/>
          <w:sz w:val="24"/>
          <w:szCs w:val="24"/>
        </w:rPr>
        <w:t xml:space="preserve"> </w:t>
      </w:r>
      <w:r w:rsidRPr="009E6BCD">
        <w:rPr>
          <w:rFonts w:ascii="Times New Roman" w:hAnsi="Times New Roman" w:cs="Times New Roman"/>
          <w:sz w:val="24"/>
          <w:szCs w:val="24"/>
        </w:rPr>
        <w:t>graphics</w:t>
      </w:r>
      <w:r w:rsidR="00753D89">
        <w:rPr>
          <w:rFonts w:ascii="Times New Roman" w:hAnsi="Times New Roman" w:cs="Times New Roman"/>
          <w:sz w:val="24"/>
          <w:szCs w:val="24"/>
        </w:rPr>
        <w:t xml:space="preserve"> </w:t>
      </w:r>
      <w:r w:rsidRPr="009E6BCD">
        <w:rPr>
          <w:rFonts w:ascii="Times New Roman" w:hAnsi="Times New Roman" w:cs="Times New Roman"/>
          <w:sz w:val="24"/>
          <w:szCs w:val="24"/>
        </w:rPr>
        <w:t>may</w:t>
      </w:r>
      <w:r w:rsidR="00753D89">
        <w:rPr>
          <w:rFonts w:ascii="Times New Roman" w:hAnsi="Times New Roman" w:cs="Times New Roman"/>
          <w:sz w:val="24"/>
          <w:szCs w:val="24"/>
        </w:rPr>
        <w:t xml:space="preserve"> </w:t>
      </w:r>
      <w:r w:rsidRPr="009E6BCD">
        <w:rPr>
          <w:rFonts w:ascii="Times New Roman" w:hAnsi="Times New Roman" w:cs="Times New Roman"/>
          <w:sz w:val="24"/>
          <w:szCs w:val="24"/>
        </w:rPr>
        <w:t>be</w:t>
      </w:r>
      <w:r w:rsidR="00753D89">
        <w:rPr>
          <w:rFonts w:ascii="Times New Roman" w:hAnsi="Times New Roman" w:cs="Times New Roman"/>
          <w:sz w:val="24"/>
          <w:szCs w:val="24"/>
        </w:rPr>
        <w:t xml:space="preserve"> </w:t>
      </w:r>
      <w:r w:rsidRPr="009E6BCD">
        <w:rPr>
          <w:rFonts w:ascii="Times New Roman" w:hAnsi="Times New Roman" w:cs="Times New Roman"/>
          <w:sz w:val="24"/>
          <w:szCs w:val="24"/>
        </w:rPr>
        <w:t>the</w:t>
      </w:r>
      <w:r w:rsidR="00753D89">
        <w:rPr>
          <w:rFonts w:ascii="Times New Roman" w:hAnsi="Times New Roman" w:cs="Times New Roman"/>
          <w:sz w:val="24"/>
          <w:szCs w:val="24"/>
        </w:rPr>
        <w:t xml:space="preserve"> </w:t>
      </w:r>
      <w:r w:rsidRPr="009E6BCD">
        <w:rPr>
          <w:rFonts w:ascii="Times New Roman" w:hAnsi="Times New Roman" w:cs="Times New Roman"/>
          <w:sz w:val="24"/>
          <w:szCs w:val="24"/>
        </w:rPr>
        <w:t>most</w:t>
      </w:r>
      <w:r w:rsidR="00753D89">
        <w:rPr>
          <w:rFonts w:ascii="Times New Roman" w:hAnsi="Times New Roman" w:cs="Times New Roman"/>
          <w:sz w:val="24"/>
          <w:szCs w:val="24"/>
        </w:rPr>
        <w:t xml:space="preserve"> </w:t>
      </w:r>
      <w:r w:rsidRPr="009E6BCD">
        <w:rPr>
          <w:rFonts w:ascii="Times New Roman" w:hAnsi="Times New Roman" w:cs="Times New Roman"/>
          <w:sz w:val="24"/>
          <w:szCs w:val="24"/>
        </w:rPr>
        <w:t>important</w:t>
      </w:r>
      <w:r w:rsidR="00753D89">
        <w:rPr>
          <w:rFonts w:ascii="Times New Roman" w:hAnsi="Times New Roman" w:cs="Times New Roman"/>
          <w:sz w:val="24"/>
          <w:szCs w:val="24"/>
        </w:rPr>
        <w:t xml:space="preserve"> </w:t>
      </w:r>
      <w:r w:rsidRPr="009E6BCD">
        <w:rPr>
          <w:rFonts w:ascii="Times New Roman" w:hAnsi="Times New Roman" w:cs="Times New Roman"/>
          <w:sz w:val="24"/>
          <w:szCs w:val="24"/>
        </w:rPr>
        <w:t>development</w:t>
      </w:r>
      <w:r w:rsidR="00753D89">
        <w:rPr>
          <w:rFonts w:ascii="Times New Roman" w:hAnsi="Times New Roman" w:cs="Times New Roman"/>
          <w:sz w:val="24"/>
          <w:szCs w:val="24"/>
        </w:rPr>
        <w:t xml:space="preserve"> </w:t>
      </w:r>
      <w:r w:rsidRPr="009E6BCD">
        <w:rPr>
          <w:rFonts w:ascii="Times New Roman" w:hAnsi="Times New Roman" w:cs="Times New Roman"/>
          <w:sz w:val="24"/>
          <w:szCs w:val="24"/>
        </w:rPr>
        <w:t>in</w:t>
      </w:r>
      <w:r w:rsidR="00753D89">
        <w:rPr>
          <w:rFonts w:ascii="Times New Roman" w:hAnsi="Times New Roman" w:cs="Times New Roman"/>
          <w:sz w:val="24"/>
          <w:szCs w:val="24"/>
        </w:rPr>
        <w:t xml:space="preserve"> </w:t>
      </w:r>
      <w:r w:rsidRPr="009E6BCD">
        <w:rPr>
          <w:rFonts w:ascii="Times New Roman" w:hAnsi="Times New Roman" w:cs="Times New Roman"/>
          <w:sz w:val="24"/>
          <w:szCs w:val="24"/>
        </w:rPr>
        <w:t>visualization since the invention of central perspective in the Renaissance period. The development of animational</w:t>
      </w:r>
      <w:r w:rsidR="00753D89">
        <w:rPr>
          <w:rFonts w:ascii="Times New Roman" w:hAnsi="Times New Roman" w:cs="Times New Roman"/>
          <w:sz w:val="24"/>
          <w:szCs w:val="24"/>
        </w:rPr>
        <w:t xml:space="preserve"> </w:t>
      </w:r>
      <w:r w:rsidRPr="009E6BCD">
        <w:rPr>
          <w:rFonts w:ascii="Times New Roman" w:hAnsi="Times New Roman" w:cs="Times New Roman"/>
          <w:sz w:val="24"/>
          <w:szCs w:val="24"/>
        </w:rPr>
        <w:t>so</w:t>
      </w:r>
      <w:r w:rsidR="009C0F35">
        <w:rPr>
          <w:rFonts w:ascii="Times New Roman" w:hAnsi="Times New Roman" w:cs="Times New Roman"/>
          <w:sz w:val="24"/>
          <w:szCs w:val="24"/>
        </w:rPr>
        <w:t xml:space="preserve"> </w:t>
      </w:r>
      <w:r w:rsidRPr="009E6BCD">
        <w:rPr>
          <w:rFonts w:ascii="Times New Roman" w:hAnsi="Times New Roman" w:cs="Times New Roman"/>
          <w:sz w:val="24"/>
          <w:szCs w:val="24"/>
        </w:rPr>
        <w:t>helped</w:t>
      </w:r>
      <w:r w:rsidR="009C0F35">
        <w:rPr>
          <w:rFonts w:ascii="Times New Roman" w:hAnsi="Times New Roman" w:cs="Times New Roman"/>
          <w:sz w:val="24"/>
          <w:szCs w:val="24"/>
        </w:rPr>
        <w:t xml:space="preserve"> </w:t>
      </w:r>
      <w:r w:rsidRPr="009E6BCD">
        <w:rPr>
          <w:rFonts w:ascii="Times New Roman" w:hAnsi="Times New Roman" w:cs="Times New Roman"/>
          <w:sz w:val="24"/>
          <w:szCs w:val="24"/>
        </w:rPr>
        <w:t>advance</w:t>
      </w:r>
      <w:r w:rsidR="009C0F35">
        <w:rPr>
          <w:rFonts w:ascii="Times New Roman" w:hAnsi="Times New Roman" w:cs="Times New Roman"/>
          <w:sz w:val="24"/>
          <w:szCs w:val="24"/>
        </w:rPr>
        <w:t xml:space="preserve"> </w:t>
      </w:r>
      <w:r w:rsidRPr="009E6BCD">
        <w:rPr>
          <w:rFonts w:ascii="Times New Roman" w:hAnsi="Times New Roman" w:cs="Times New Roman"/>
          <w:sz w:val="24"/>
          <w:szCs w:val="24"/>
        </w:rPr>
        <w:t>visualization.</w:t>
      </w:r>
      <w:r w:rsidR="00F5309F">
        <w:rPr>
          <w:rFonts w:ascii="Times New Roman" w:hAnsi="Times New Roman" w:cs="Times New Roman"/>
          <w:sz w:val="24"/>
          <w:szCs w:val="24"/>
        </w:rPr>
        <w:t xml:space="preserve"> </w:t>
      </w:r>
      <w:r w:rsidRPr="009E6BCD">
        <w:rPr>
          <w:rFonts w:ascii="Times New Roman" w:hAnsi="Times New Roman" w:cs="Times New Roman"/>
          <w:sz w:val="24"/>
          <w:szCs w:val="24"/>
        </w:rPr>
        <w:t>The</w:t>
      </w:r>
      <w:r w:rsidR="009C0F35">
        <w:rPr>
          <w:rFonts w:ascii="Times New Roman" w:hAnsi="Times New Roman" w:cs="Times New Roman"/>
          <w:sz w:val="24"/>
          <w:szCs w:val="24"/>
        </w:rPr>
        <w:t xml:space="preserve"> </w:t>
      </w:r>
      <w:r w:rsidRPr="009E6BCD">
        <w:rPr>
          <w:rFonts w:ascii="Times New Roman" w:hAnsi="Times New Roman" w:cs="Times New Roman"/>
          <w:sz w:val="24"/>
          <w:szCs w:val="24"/>
        </w:rPr>
        <w:t>use</w:t>
      </w:r>
      <w:r w:rsidR="009C0F35">
        <w:rPr>
          <w:rFonts w:ascii="Times New Roman" w:hAnsi="Times New Roman" w:cs="Times New Roman"/>
          <w:sz w:val="24"/>
          <w:szCs w:val="24"/>
        </w:rPr>
        <w:t xml:space="preserve"> </w:t>
      </w:r>
      <w:r w:rsidRPr="009E6BCD">
        <w:rPr>
          <w:rFonts w:ascii="Times New Roman" w:hAnsi="Times New Roman" w:cs="Times New Roman"/>
          <w:sz w:val="24"/>
          <w:szCs w:val="24"/>
        </w:rPr>
        <w:t>of</w:t>
      </w:r>
      <w:r w:rsidR="009C0F35">
        <w:rPr>
          <w:rFonts w:ascii="Times New Roman" w:hAnsi="Times New Roman" w:cs="Times New Roman"/>
          <w:sz w:val="24"/>
          <w:szCs w:val="24"/>
        </w:rPr>
        <w:t xml:space="preserve"> </w:t>
      </w:r>
      <w:r w:rsidRPr="009E6BCD">
        <w:rPr>
          <w:rFonts w:ascii="Times New Roman" w:hAnsi="Times New Roman" w:cs="Times New Roman"/>
          <w:sz w:val="24"/>
          <w:szCs w:val="24"/>
        </w:rPr>
        <w:t>visualization</w:t>
      </w:r>
      <w:r w:rsidR="009C0F35">
        <w:rPr>
          <w:rFonts w:ascii="Times New Roman" w:hAnsi="Times New Roman" w:cs="Times New Roman"/>
          <w:sz w:val="24"/>
          <w:szCs w:val="24"/>
        </w:rPr>
        <w:t xml:space="preserve"> </w:t>
      </w:r>
      <w:r w:rsidRPr="009E6BCD">
        <w:rPr>
          <w:rFonts w:ascii="Times New Roman" w:hAnsi="Times New Roman" w:cs="Times New Roman"/>
          <w:sz w:val="24"/>
          <w:szCs w:val="24"/>
        </w:rPr>
        <w:t>to</w:t>
      </w:r>
      <w:r w:rsidR="009C0F35">
        <w:rPr>
          <w:rFonts w:ascii="Times New Roman" w:hAnsi="Times New Roman" w:cs="Times New Roman"/>
          <w:sz w:val="24"/>
          <w:szCs w:val="24"/>
        </w:rPr>
        <w:t xml:space="preserve"> </w:t>
      </w:r>
      <w:r w:rsidRPr="009E6BCD">
        <w:rPr>
          <w:rFonts w:ascii="Times New Roman" w:hAnsi="Times New Roman" w:cs="Times New Roman"/>
          <w:sz w:val="24"/>
          <w:szCs w:val="24"/>
        </w:rPr>
        <w:t>present</w:t>
      </w:r>
      <w:r w:rsidR="009C0F35">
        <w:rPr>
          <w:rFonts w:ascii="Times New Roman" w:hAnsi="Times New Roman" w:cs="Times New Roman"/>
          <w:sz w:val="24"/>
          <w:szCs w:val="24"/>
        </w:rPr>
        <w:t xml:space="preserve"> </w:t>
      </w:r>
      <w:r w:rsidRPr="009E6BCD">
        <w:rPr>
          <w:rFonts w:ascii="Times New Roman" w:hAnsi="Times New Roman" w:cs="Times New Roman"/>
          <w:sz w:val="24"/>
          <w:szCs w:val="24"/>
        </w:rPr>
        <w:t>information</w:t>
      </w:r>
      <w:r w:rsidR="009C0F35">
        <w:rPr>
          <w:rFonts w:ascii="Times New Roman" w:hAnsi="Times New Roman" w:cs="Times New Roman"/>
          <w:sz w:val="24"/>
          <w:szCs w:val="24"/>
        </w:rPr>
        <w:t xml:space="preserve"> </w:t>
      </w:r>
      <w:r w:rsidRPr="009E6BCD">
        <w:rPr>
          <w:rFonts w:ascii="Times New Roman" w:hAnsi="Times New Roman" w:cs="Times New Roman"/>
          <w:sz w:val="24"/>
          <w:szCs w:val="24"/>
        </w:rPr>
        <w:t>is not a new phenomenon. It has been used in maps, scientific drawings, and data plots for over a thousand years. Computer graphics has from its beginning been used to study scientific problems.</w:t>
      </w:r>
    </w:p>
    <w:p w:rsidR="00255F04" w:rsidRDefault="001C0131" w:rsidP="00AC686C">
      <w:pPr>
        <w:pStyle w:val="ListParagraph"/>
        <w:numPr>
          <w:ilvl w:val="0"/>
          <w:numId w:val="36"/>
        </w:numPr>
        <w:tabs>
          <w:tab w:val="left" w:pos="653"/>
        </w:tabs>
        <w:spacing w:before="161" w:after="0" w:line="360" w:lineRule="auto"/>
        <w:ind w:left="426" w:right="-762"/>
        <w:jc w:val="both"/>
        <w:rPr>
          <w:rFonts w:ascii="Times New Roman" w:hAnsi="Times New Roman" w:cs="Times New Roman"/>
          <w:sz w:val="24"/>
        </w:rPr>
      </w:pPr>
      <w:r w:rsidRPr="009E6BCD">
        <w:rPr>
          <w:rFonts w:ascii="Times New Roman" w:hAnsi="Times New Roman" w:cs="Times New Roman"/>
          <w:sz w:val="24"/>
          <w:szCs w:val="24"/>
        </w:rPr>
        <w:t>The recent emphasis on visualization started in 1987 with the special issue of Computer Graphics on Visualization in Scientific Computing. Since then there have been several conferences and workshops, co-sponsored by the IEEE Computer Society and ACM SIGGRAPH,</w:t>
      </w:r>
      <w:r w:rsidR="00B04EFA">
        <w:rPr>
          <w:rFonts w:ascii="Times New Roman" w:hAnsi="Times New Roman" w:cs="Times New Roman"/>
          <w:sz w:val="24"/>
          <w:szCs w:val="24"/>
        </w:rPr>
        <w:t xml:space="preserve"> </w:t>
      </w:r>
      <w:r w:rsidR="000E01D5" w:rsidRPr="00B04EFA">
        <w:rPr>
          <w:rFonts w:ascii="Times New Roman" w:hAnsi="Times New Roman" w:cs="Times New Roman"/>
          <w:sz w:val="24"/>
        </w:rPr>
        <w:t>devoted to the general topic, and special areas in the field, for example volume visualization.</w:t>
      </w:r>
      <w:r w:rsidR="00B04EFA">
        <w:rPr>
          <w:rFonts w:ascii="Times New Roman" w:hAnsi="Times New Roman" w:cs="Times New Roman"/>
          <w:sz w:val="24"/>
        </w:rPr>
        <w:t xml:space="preserve"> </w:t>
      </w:r>
      <w:r w:rsidR="000E01D5" w:rsidRPr="00B04EFA">
        <w:rPr>
          <w:rFonts w:ascii="Times New Roman" w:hAnsi="Times New Roman" w:cs="Times New Roman"/>
          <w:sz w:val="24"/>
        </w:rPr>
        <w:t>Scientific visualizations are computer</w:t>
      </w:r>
      <w:r w:rsidR="00B04EFA">
        <w:rPr>
          <w:rFonts w:ascii="Times New Roman" w:hAnsi="Times New Roman" w:cs="Times New Roman"/>
          <w:sz w:val="24"/>
        </w:rPr>
        <w:t xml:space="preserve"> </w:t>
      </w:r>
      <w:r w:rsidR="000E01D5" w:rsidRPr="00B04EFA">
        <w:rPr>
          <w:rFonts w:ascii="Times New Roman" w:hAnsi="Times New Roman" w:cs="Times New Roman"/>
          <w:sz w:val="24"/>
        </w:rPr>
        <w:t>generated</w:t>
      </w:r>
      <w:r w:rsidR="00B04EFA">
        <w:rPr>
          <w:rFonts w:ascii="Times New Roman" w:hAnsi="Times New Roman" w:cs="Times New Roman"/>
          <w:sz w:val="24"/>
        </w:rPr>
        <w:t xml:space="preserve"> </w:t>
      </w:r>
      <w:r w:rsidR="000E01D5" w:rsidRPr="00B04EFA">
        <w:rPr>
          <w:rFonts w:ascii="Times New Roman" w:hAnsi="Times New Roman" w:cs="Times New Roman"/>
          <w:sz w:val="24"/>
        </w:rPr>
        <w:t>images</w:t>
      </w:r>
      <w:r w:rsidR="00B04EFA">
        <w:rPr>
          <w:rFonts w:ascii="Times New Roman" w:hAnsi="Times New Roman" w:cs="Times New Roman"/>
          <w:sz w:val="24"/>
        </w:rPr>
        <w:t xml:space="preserve"> that’s </w:t>
      </w:r>
      <w:r w:rsidR="000E01D5" w:rsidRPr="00B04EFA">
        <w:rPr>
          <w:rFonts w:ascii="Times New Roman" w:hAnsi="Times New Roman" w:cs="Times New Roman"/>
          <w:sz w:val="24"/>
        </w:rPr>
        <w:t>how</w:t>
      </w:r>
      <w:r w:rsidR="00B04EFA">
        <w:rPr>
          <w:rFonts w:ascii="Times New Roman" w:hAnsi="Times New Roman" w:cs="Times New Roman"/>
          <w:sz w:val="24"/>
        </w:rPr>
        <w:t xml:space="preserve"> </w:t>
      </w:r>
      <w:r w:rsidR="000E01D5" w:rsidRPr="00B04EFA">
        <w:rPr>
          <w:rFonts w:ascii="Times New Roman" w:hAnsi="Times New Roman" w:cs="Times New Roman"/>
          <w:sz w:val="24"/>
        </w:rPr>
        <w:t>real</w:t>
      </w:r>
      <w:r w:rsidR="00B04EFA">
        <w:rPr>
          <w:rFonts w:ascii="Times New Roman" w:hAnsi="Times New Roman" w:cs="Times New Roman"/>
          <w:sz w:val="24"/>
        </w:rPr>
        <w:t xml:space="preserve"> </w:t>
      </w:r>
      <w:r w:rsidR="000E01D5" w:rsidRPr="00B04EFA">
        <w:rPr>
          <w:rFonts w:ascii="Times New Roman" w:hAnsi="Times New Roman" w:cs="Times New Roman"/>
          <w:sz w:val="24"/>
        </w:rPr>
        <w:t>spacecraft in action, out</w:t>
      </w:r>
      <w:r w:rsidR="00B04EFA" w:rsidRPr="00B04EFA">
        <w:rPr>
          <w:rFonts w:ascii="Times New Roman" w:hAnsi="Times New Roman" w:cs="Times New Roman"/>
          <w:sz w:val="24"/>
        </w:rPr>
        <w:t xml:space="preserve"> </w:t>
      </w:r>
      <w:r w:rsidR="00B04EFA" w:rsidRPr="00B04EFA">
        <w:rPr>
          <w:rFonts w:ascii="Times New Roman" w:hAnsi="Times New Roman" w:cs="Times New Roman"/>
          <w:sz w:val="24"/>
          <w:szCs w:val="24"/>
        </w:rPr>
        <w:t>in the v</w:t>
      </w:r>
      <w:r w:rsidR="00B04EFA" w:rsidRPr="00B04EFA">
        <w:rPr>
          <w:rFonts w:ascii="Times New Roman" w:hAnsi="Times New Roman" w:cs="Times New Roman"/>
          <w:sz w:val="24"/>
        </w:rPr>
        <w:t>oid far beyond Earth, or on other</w:t>
      </w:r>
      <w:r w:rsidR="00B04EFA">
        <w:rPr>
          <w:rFonts w:ascii="Times New Roman" w:hAnsi="Times New Roman" w:cs="Times New Roman"/>
          <w:sz w:val="24"/>
        </w:rPr>
        <w:t xml:space="preserve"> </w:t>
      </w:r>
      <w:r w:rsidR="00B04EFA" w:rsidRPr="00B04EFA">
        <w:rPr>
          <w:rFonts w:ascii="Times New Roman" w:hAnsi="Times New Roman" w:cs="Times New Roman"/>
          <w:sz w:val="24"/>
        </w:rPr>
        <w:t>planets.</w:t>
      </w:r>
    </w:p>
    <w:p w:rsidR="00245C2A" w:rsidRPr="00245C2A" w:rsidRDefault="00245C2A" w:rsidP="00AC686C">
      <w:pPr>
        <w:tabs>
          <w:tab w:val="left" w:pos="653"/>
        </w:tabs>
        <w:spacing w:before="161" w:after="0" w:line="360" w:lineRule="auto"/>
        <w:ind w:left="66" w:right="-762"/>
        <w:jc w:val="both"/>
        <w:rPr>
          <w:rFonts w:ascii="Times New Roman" w:hAnsi="Times New Roman" w:cs="Times New Roman"/>
          <w:sz w:val="24"/>
        </w:rPr>
      </w:pPr>
    </w:p>
    <w:p w:rsidR="001C0131" w:rsidRPr="00245C2A" w:rsidRDefault="001C0131" w:rsidP="00AC686C">
      <w:pPr>
        <w:pStyle w:val="Heading2"/>
        <w:numPr>
          <w:ilvl w:val="1"/>
          <w:numId w:val="1"/>
        </w:numPr>
        <w:tabs>
          <w:tab w:val="left" w:pos="821"/>
        </w:tabs>
        <w:spacing w:before="92" w:after="240" w:line="360" w:lineRule="auto"/>
        <w:ind w:left="0" w:right="-762" w:firstLine="142"/>
        <w:rPr>
          <w:rFonts w:ascii="Times New Roman" w:hAnsi="Times New Roman" w:cs="Times New Roman"/>
          <w:color w:val="auto"/>
          <w:sz w:val="28"/>
          <w:szCs w:val="28"/>
        </w:rPr>
      </w:pPr>
      <w:r w:rsidRPr="009E6BCD">
        <w:rPr>
          <w:rFonts w:ascii="Times New Roman" w:hAnsi="Times New Roman" w:cs="Times New Roman"/>
          <w:color w:val="auto"/>
          <w:sz w:val="28"/>
          <w:szCs w:val="28"/>
        </w:rPr>
        <w:t>INTRODUCTION TO OPENGL</w:t>
      </w:r>
    </w:p>
    <w:p w:rsidR="00255F04" w:rsidRPr="009E6BCD" w:rsidRDefault="001C0131" w:rsidP="00AC686C">
      <w:pPr>
        <w:pStyle w:val="BodyText"/>
        <w:spacing w:line="360" w:lineRule="auto"/>
        <w:ind w:right="-762"/>
        <w:jc w:val="both"/>
      </w:pPr>
      <w:r w:rsidRPr="009E6BCD">
        <w:t>OpenGL(Open Graphics Library) is a standard specification d</w:t>
      </w:r>
      <w:r w:rsidR="00245C2A">
        <w:t xml:space="preserve">efining a cross-language, cross </w:t>
      </w:r>
      <w:r w:rsidRPr="009E6BCD">
        <w:t>platform</w:t>
      </w:r>
      <w:r w:rsidR="00245C2A">
        <w:t xml:space="preserve"> </w:t>
      </w:r>
      <w:r w:rsidRPr="009E6BCD">
        <w:t>API</w:t>
      </w:r>
      <w:r w:rsidR="00245C2A">
        <w:t xml:space="preserve"> </w:t>
      </w:r>
      <w:r w:rsidRPr="009E6BCD">
        <w:t>for</w:t>
      </w:r>
      <w:r w:rsidR="00245C2A">
        <w:t xml:space="preserve"> </w:t>
      </w:r>
      <w:r w:rsidRPr="009E6BCD">
        <w:t>writing</w:t>
      </w:r>
      <w:r w:rsidR="00245C2A">
        <w:t xml:space="preserve"> </w:t>
      </w:r>
      <w:r w:rsidRPr="009E6BCD">
        <w:t>application</w:t>
      </w:r>
      <w:r w:rsidR="00245C2A">
        <w:t xml:space="preserve">s </w:t>
      </w:r>
      <w:r w:rsidRPr="009E6BCD">
        <w:t>that</w:t>
      </w:r>
      <w:r w:rsidR="00245C2A">
        <w:t xml:space="preserve"> </w:t>
      </w:r>
      <w:r w:rsidRPr="009E6BCD">
        <w:t>produce</w:t>
      </w:r>
      <w:r w:rsidR="00245C2A">
        <w:t xml:space="preserve"> </w:t>
      </w:r>
      <w:r w:rsidRPr="009E6BCD">
        <w:t>2D</w:t>
      </w:r>
      <w:r w:rsidR="00245C2A">
        <w:t xml:space="preserve"> </w:t>
      </w:r>
      <w:r w:rsidRPr="009E6BCD">
        <w:t>and</w:t>
      </w:r>
      <w:r w:rsidR="00245C2A">
        <w:t xml:space="preserve"> </w:t>
      </w:r>
      <w:r w:rsidRPr="009E6BCD">
        <w:t>3D</w:t>
      </w:r>
      <w:r w:rsidR="00245C2A">
        <w:t xml:space="preserve"> </w:t>
      </w:r>
      <w:r w:rsidRPr="009E6BCD">
        <w:t>computer</w:t>
      </w:r>
      <w:r w:rsidR="00245C2A">
        <w:t xml:space="preserve"> </w:t>
      </w:r>
      <w:r w:rsidRPr="009E6BCD">
        <w:t>graphics.</w:t>
      </w:r>
      <w:r w:rsidR="00F5309F">
        <w:t xml:space="preserve"> </w:t>
      </w:r>
      <w:r w:rsidRPr="009E6BCD">
        <w:t>The</w:t>
      </w:r>
      <w:r w:rsidR="00245C2A">
        <w:t xml:space="preserve"> </w:t>
      </w:r>
      <w:r w:rsidRPr="009E6BCD">
        <w:t>interface consists of over 250 different function calls which can be used to draw complex three- dimensional scenes from simple primitives. OpenGL was developed by Silicon Graphics Inc. OpenGL’s basic operation is to accept primitives such as points, lines and polygons,</w:t>
      </w:r>
      <w:r w:rsidR="00F5309F">
        <w:t xml:space="preserve"> </w:t>
      </w:r>
      <w:r w:rsidRPr="009E6BCD">
        <w:t>and convert them into pixels.</w:t>
      </w:r>
      <w:r w:rsidR="00F5309F">
        <w:t xml:space="preserve"> </w:t>
      </w:r>
      <w:r w:rsidRPr="009E6BCD">
        <w:t>This is done by a graphics pipeline known as the OpenGL state machine.</w:t>
      </w:r>
    </w:p>
    <w:p w:rsidR="00255F04" w:rsidRPr="009E6BCD" w:rsidRDefault="001C0131" w:rsidP="00AC686C">
      <w:pPr>
        <w:pStyle w:val="BodyText"/>
        <w:spacing w:before="161" w:line="360" w:lineRule="auto"/>
        <w:ind w:right="-762" w:firstLine="142"/>
        <w:jc w:val="both"/>
        <w:rPr>
          <w:b/>
          <w:bCs/>
        </w:rPr>
      </w:pPr>
      <w:r w:rsidRPr="009E6BCD">
        <w:rPr>
          <w:b/>
          <w:bCs/>
        </w:rPr>
        <w:lastRenderedPageBreak/>
        <w:t>Features of OpenGL:</w:t>
      </w:r>
    </w:p>
    <w:p w:rsidR="00255F04" w:rsidRPr="009E6BCD" w:rsidRDefault="001C0131" w:rsidP="00AC686C">
      <w:pPr>
        <w:pStyle w:val="ListParagraph"/>
        <w:numPr>
          <w:ilvl w:val="0"/>
          <w:numId w:val="2"/>
        </w:numPr>
        <w:tabs>
          <w:tab w:val="left" w:pos="691"/>
        </w:tabs>
        <w:spacing w:after="0" w:line="360" w:lineRule="auto"/>
        <w:ind w:left="0" w:right="-762" w:firstLine="142"/>
        <w:rPr>
          <w:rFonts w:ascii="Times New Roman" w:hAnsi="Times New Roman" w:cs="Times New Roman"/>
          <w:sz w:val="24"/>
        </w:rPr>
      </w:pPr>
      <w:r w:rsidRPr="009E6BCD">
        <w:rPr>
          <w:rFonts w:ascii="Times New Roman" w:hAnsi="Times New Roman" w:cs="Times New Roman"/>
          <w:sz w:val="24"/>
        </w:rPr>
        <w:t>Geometric Primitives allow you to construct mathematical descriptions of</w:t>
      </w:r>
      <w:r w:rsidR="00F5309F">
        <w:rPr>
          <w:rFonts w:ascii="Times New Roman" w:hAnsi="Times New Roman" w:cs="Times New Roman"/>
          <w:sz w:val="24"/>
        </w:rPr>
        <w:t xml:space="preserve"> </w:t>
      </w:r>
      <w:r w:rsidRPr="009E6BCD">
        <w:rPr>
          <w:rFonts w:ascii="Times New Roman" w:hAnsi="Times New Roman" w:cs="Times New Roman"/>
          <w:sz w:val="24"/>
        </w:rPr>
        <w:t>objects.</w:t>
      </w:r>
    </w:p>
    <w:p w:rsidR="00255F04" w:rsidRPr="009E6BCD" w:rsidRDefault="001C0131" w:rsidP="00AC686C">
      <w:pPr>
        <w:pStyle w:val="ListParagraph"/>
        <w:numPr>
          <w:ilvl w:val="0"/>
          <w:numId w:val="2"/>
        </w:numPr>
        <w:tabs>
          <w:tab w:val="left" w:pos="720"/>
        </w:tabs>
        <w:spacing w:after="0" w:line="360" w:lineRule="auto"/>
        <w:ind w:left="0" w:right="-762" w:firstLine="142"/>
        <w:rPr>
          <w:rFonts w:ascii="Times New Roman" w:hAnsi="Times New Roman" w:cs="Times New Roman"/>
          <w:sz w:val="24"/>
        </w:rPr>
      </w:pPr>
      <w:r w:rsidRPr="009E6BCD">
        <w:rPr>
          <w:rFonts w:ascii="Times New Roman" w:hAnsi="Times New Roman" w:cs="Times New Roman"/>
          <w:sz w:val="24"/>
        </w:rPr>
        <w:t xml:space="preserve">Viewing and </w:t>
      </w:r>
      <w:r w:rsidR="00F5309F" w:rsidRPr="009E6BCD">
        <w:rPr>
          <w:rFonts w:ascii="Times New Roman" w:hAnsi="Times New Roman" w:cs="Times New Roman"/>
          <w:sz w:val="24"/>
        </w:rPr>
        <w:t>Modeling</w:t>
      </w:r>
      <w:r w:rsidRPr="009E6BCD">
        <w:rPr>
          <w:rFonts w:ascii="Times New Roman" w:hAnsi="Times New Roman" w:cs="Times New Roman"/>
          <w:sz w:val="24"/>
        </w:rPr>
        <w:t xml:space="preserve"> permits arranging objects in a 3=dimensional scene, move our camera</w:t>
      </w:r>
      <w:r w:rsidR="009E6BCD" w:rsidRPr="009E6BCD">
        <w:rPr>
          <w:rFonts w:ascii="Times New Roman" w:hAnsi="Times New Roman" w:cs="Times New Roman"/>
          <w:sz w:val="24"/>
        </w:rPr>
        <w:t xml:space="preserve"> </w:t>
      </w:r>
      <w:r w:rsidRPr="009E6BCD">
        <w:rPr>
          <w:rFonts w:ascii="Times New Roman" w:hAnsi="Times New Roman" w:cs="Times New Roman"/>
          <w:sz w:val="24"/>
        </w:rPr>
        <w:t>around</w:t>
      </w:r>
      <w:r w:rsidR="009E6BCD" w:rsidRPr="009E6BCD">
        <w:rPr>
          <w:rFonts w:ascii="Times New Roman" w:hAnsi="Times New Roman" w:cs="Times New Roman"/>
          <w:sz w:val="24"/>
        </w:rPr>
        <w:t xml:space="preserve"> </w:t>
      </w:r>
      <w:r w:rsidRPr="009E6BCD">
        <w:rPr>
          <w:rFonts w:ascii="Times New Roman" w:hAnsi="Times New Roman" w:cs="Times New Roman"/>
          <w:sz w:val="24"/>
        </w:rPr>
        <w:t>space</w:t>
      </w:r>
      <w:r w:rsidR="009E6BCD" w:rsidRPr="009E6BCD">
        <w:rPr>
          <w:rFonts w:ascii="Times New Roman" w:hAnsi="Times New Roman" w:cs="Times New Roman"/>
          <w:sz w:val="24"/>
        </w:rPr>
        <w:t xml:space="preserve"> </w:t>
      </w:r>
      <w:r w:rsidRPr="009E6BCD">
        <w:rPr>
          <w:rFonts w:ascii="Times New Roman" w:hAnsi="Times New Roman" w:cs="Times New Roman"/>
          <w:sz w:val="24"/>
        </w:rPr>
        <w:t>and</w:t>
      </w:r>
      <w:r w:rsidR="009E6BCD" w:rsidRPr="009E6BCD">
        <w:rPr>
          <w:rFonts w:ascii="Times New Roman" w:hAnsi="Times New Roman" w:cs="Times New Roman"/>
          <w:sz w:val="24"/>
        </w:rPr>
        <w:t xml:space="preserve"> </w:t>
      </w:r>
      <w:r w:rsidRPr="009E6BCD">
        <w:rPr>
          <w:rFonts w:ascii="Times New Roman" w:hAnsi="Times New Roman" w:cs="Times New Roman"/>
          <w:sz w:val="24"/>
        </w:rPr>
        <w:t>select</w:t>
      </w:r>
      <w:r w:rsidR="009E6BCD" w:rsidRPr="009E6BCD">
        <w:rPr>
          <w:rFonts w:ascii="Times New Roman" w:hAnsi="Times New Roman" w:cs="Times New Roman"/>
          <w:sz w:val="24"/>
        </w:rPr>
        <w:t xml:space="preserve"> </w:t>
      </w:r>
      <w:r w:rsidRPr="009E6BCD">
        <w:rPr>
          <w:rFonts w:ascii="Times New Roman" w:hAnsi="Times New Roman" w:cs="Times New Roman"/>
          <w:sz w:val="24"/>
        </w:rPr>
        <w:t>the</w:t>
      </w:r>
      <w:r w:rsidR="009E6BCD" w:rsidRPr="009E6BCD">
        <w:rPr>
          <w:rFonts w:ascii="Times New Roman" w:hAnsi="Times New Roman" w:cs="Times New Roman"/>
          <w:sz w:val="24"/>
        </w:rPr>
        <w:t xml:space="preserve"> </w:t>
      </w:r>
      <w:r w:rsidRPr="009E6BCD">
        <w:rPr>
          <w:rFonts w:ascii="Times New Roman" w:hAnsi="Times New Roman" w:cs="Times New Roman"/>
          <w:sz w:val="24"/>
        </w:rPr>
        <w:t>desired</w:t>
      </w:r>
      <w:r w:rsidR="009E6BCD" w:rsidRPr="009E6BCD">
        <w:rPr>
          <w:rFonts w:ascii="Times New Roman" w:hAnsi="Times New Roman" w:cs="Times New Roman"/>
          <w:sz w:val="24"/>
        </w:rPr>
        <w:t xml:space="preserve"> </w:t>
      </w:r>
      <w:r w:rsidRPr="009E6BCD">
        <w:rPr>
          <w:rFonts w:ascii="Times New Roman" w:hAnsi="Times New Roman" w:cs="Times New Roman"/>
          <w:sz w:val="24"/>
        </w:rPr>
        <w:t>vantage</w:t>
      </w:r>
      <w:r w:rsidR="009E6BCD" w:rsidRPr="009E6BCD">
        <w:rPr>
          <w:rFonts w:ascii="Times New Roman" w:hAnsi="Times New Roman" w:cs="Times New Roman"/>
          <w:sz w:val="24"/>
        </w:rPr>
        <w:t xml:space="preserve"> </w:t>
      </w:r>
      <w:r w:rsidRPr="009E6BCD">
        <w:rPr>
          <w:rFonts w:ascii="Times New Roman" w:hAnsi="Times New Roman" w:cs="Times New Roman"/>
          <w:sz w:val="24"/>
        </w:rPr>
        <w:t>point</w:t>
      </w:r>
      <w:r w:rsidR="009E6BCD" w:rsidRPr="009E6BCD">
        <w:rPr>
          <w:rFonts w:ascii="Times New Roman" w:hAnsi="Times New Roman" w:cs="Times New Roman"/>
          <w:sz w:val="24"/>
        </w:rPr>
        <w:t xml:space="preserve"> </w:t>
      </w:r>
      <w:r w:rsidRPr="009E6BCD">
        <w:rPr>
          <w:rFonts w:ascii="Times New Roman" w:hAnsi="Times New Roman" w:cs="Times New Roman"/>
          <w:sz w:val="24"/>
        </w:rPr>
        <w:t>for</w:t>
      </w:r>
      <w:r w:rsidR="009E6BCD" w:rsidRPr="009E6BCD">
        <w:rPr>
          <w:rFonts w:ascii="Times New Roman" w:hAnsi="Times New Roman" w:cs="Times New Roman"/>
          <w:sz w:val="24"/>
        </w:rPr>
        <w:t xml:space="preserve"> </w:t>
      </w:r>
      <w:r w:rsidRPr="009E6BCD">
        <w:rPr>
          <w:rFonts w:ascii="Times New Roman" w:hAnsi="Times New Roman" w:cs="Times New Roman"/>
          <w:sz w:val="24"/>
        </w:rPr>
        <w:t>viewing</w:t>
      </w:r>
      <w:r w:rsidR="009E6BCD" w:rsidRPr="009E6BCD">
        <w:rPr>
          <w:rFonts w:ascii="Times New Roman" w:hAnsi="Times New Roman" w:cs="Times New Roman"/>
          <w:sz w:val="24"/>
        </w:rPr>
        <w:t xml:space="preserve"> </w:t>
      </w:r>
      <w:r w:rsidRPr="009E6BCD">
        <w:rPr>
          <w:rFonts w:ascii="Times New Roman" w:hAnsi="Times New Roman" w:cs="Times New Roman"/>
          <w:sz w:val="24"/>
        </w:rPr>
        <w:t>the</w:t>
      </w:r>
      <w:r w:rsidR="009E6BCD" w:rsidRPr="009E6BCD">
        <w:rPr>
          <w:rFonts w:ascii="Times New Roman" w:hAnsi="Times New Roman" w:cs="Times New Roman"/>
          <w:sz w:val="24"/>
        </w:rPr>
        <w:t xml:space="preserve"> </w:t>
      </w:r>
      <w:r w:rsidRPr="009E6BCD">
        <w:rPr>
          <w:rFonts w:ascii="Times New Roman" w:hAnsi="Times New Roman" w:cs="Times New Roman"/>
          <w:sz w:val="24"/>
        </w:rPr>
        <w:t>scene</w:t>
      </w:r>
      <w:r w:rsidR="009E6BCD" w:rsidRPr="009E6BCD">
        <w:rPr>
          <w:rFonts w:ascii="Times New Roman" w:hAnsi="Times New Roman" w:cs="Times New Roman"/>
          <w:sz w:val="24"/>
        </w:rPr>
        <w:t xml:space="preserve"> </w:t>
      </w:r>
      <w:r w:rsidRPr="009E6BCD">
        <w:rPr>
          <w:rFonts w:ascii="Times New Roman" w:hAnsi="Times New Roman" w:cs="Times New Roman"/>
          <w:sz w:val="24"/>
        </w:rPr>
        <w:t>to</w:t>
      </w:r>
      <w:r w:rsidR="009E6BCD" w:rsidRPr="009E6BCD">
        <w:rPr>
          <w:rFonts w:ascii="Times New Roman" w:hAnsi="Times New Roman" w:cs="Times New Roman"/>
          <w:sz w:val="24"/>
        </w:rPr>
        <w:t xml:space="preserve"> </w:t>
      </w:r>
      <w:r w:rsidRPr="009E6BCD">
        <w:rPr>
          <w:rFonts w:ascii="Times New Roman" w:hAnsi="Times New Roman" w:cs="Times New Roman"/>
          <w:sz w:val="24"/>
        </w:rPr>
        <w:t>be</w:t>
      </w:r>
      <w:r w:rsidR="009E6BCD" w:rsidRPr="009E6BCD">
        <w:rPr>
          <w:rFonts w:ascii="Times New Roman" w:hAnsi="Times New Roman" w:cs="Times New Roman"/>
          <w:sz w:val="24"/>
        </w:rPr>
        <w:t xml:space="preserve"> </w:t>
      </w:r>
      <w:r w:rsidRPr="009E6BCD">
        <w:rPr>
          <w:rFonts w:ascii="Times New Roman" w:hAnsi="Times New Roman" w:cs="Times New Roman"/>
          <w:sz w:val="24"/>
        </w:rPr>
        <w:t>rendered.</w:t>
      </w:r>
    </w:p>
    <w:p w:rsidR="00255F04" w:rsidRPr="009E6BCD" w:rsidRDefault="001C0131" w:rsidP="00AC686C">
      <w:pPr>
        <w:pStyle w:val="ListParagraph"/>
        <w:numPr>
          <w:ilvl w:val="0"/>
          <w:numId w:val="2"/>
        </w:numPr>
        <w:tabs>
          <w:tab w:val="left" w:pos="643"/>
        </w:tabs>
        <w:spacing w:after="0" w:line="360" w:lineRule="auto"/>
        <w:ind w:left="0" w:right="-762" w:firstLine="142"/>
        <w:rPr>
          <w:rFonts w:ascii="Times New Roman" w:hAnsi="Times New Roman" w:cs="Times New Roman"/>
          <w:sz w:val="24"/>
        </w:rPr>
      </w:pPr>
      <w:r w:rsidRPr="009E6BCD">
        <w:rPr>
          <w:rFonts w:ascii="Times New Roman" w:hAnsi="Times New Roman" w:cs="Times New Roman"/>
          <w:sz w:val="24"/>
        </w:rPr>
        <w:t>Materials lighting OpenGL provid</w:t>
      </w:r>
      <w:r w:rsidR="00F5309F">
        <w:rPr>
          <w:rFonts w:ascii="Times New Roman" w:hAnsi="Times New Roman" w:cs="Times New Roman"/>
          <w:sz w:val="24"/>
        </w:rPr>
        <w:t>es commands to compute the colo</w:t>
      </w:r>
      <w:r w:rsidRPr="009E6BCD">
        <w:rPr>
          <w:rFonts w:ascii="Times New Roman" w:hAnsi="Times New Roman" w:cs="Times New Roman"/>
          <w:sz w:val="24"/>
        </w:rPr>
        <w:t>r of any point given the properties of the materials and the sources of the light in the</w:t>
      </w:r>
      <w:r w:rsidR="00F5309F">
        <w:rPr>
          <w:rFonts w:ascii="Times New Roman" w:hAnsi="Times New Roman" w:cs="Times New Roman"/>
          <w:sz w:val="24"/>
        </w:rPr>
        <w:t xml:space="preserve"> </w:t>
      </w:r>
      <w:r w:rsidRPr="009E6BCD">
        <w:rPr>
          <w:rFonts w:ascii="Times New Roman" w:hAnsi="Times New Roman" w:cs="Times New Roman"/>
          <w:sz w:val="24"/>
        </w:rPr>
        <w:t>room</w:t>
      </w:r>
    </w:p>
    <w:p w:rsidR="00255F04" w:rsidRPr="00F5309F" w:rsidRDefault="00F5309F" w:rsidP="00AC686C">
      <w:pPr>
        <w:pStyle w:val="ListParagraph"/>
        <w:numPr>
          <w:ilvl w:val="0"/>
          <w:numId w:val="2"/>
        </w:numPr>
        <w:tabs>
          <w:tab w:val="left" w:pos="631"/>
        </w:tabs>
        <w:spacing w:before="161" w:after="0" w:line="360" w:lineRule="auto"/>
        <w:ind w:left="0" w:right="-762" w:firstLine="142"/>
        <w:rPr>
          <w:rFonts w:ascii="Times New Roman" w:hAnsi="Times New Roman" w:cs="Times New Roman"/>
          <w:sz w:val="24"/>
        </w:rPr>
      </w:pPr>
      <w:r>
        <w:rPr>
          <w:rFonts w:ascii="Times New Roman" w:hAnsi="Times New Roman" w:cs="Times New Roman"/>
          <w:noProof/>
          <w:sz w:val="24"/>
        </w:rPr>
        <w:drawing>
          <wp:anchor distT="0" distB="0" distL="0" distR="0" simplePos="0" relativeHeight="251625984" behindDoc="0" locked="0" layoutInCell="1" allowOverlap="1">
            <wp:simplePos x="0" y="0"/>
            <wp:positionH relativeFrom="page">
              <wp:posOffset>1459865</wp:posOffset>
            </wp:positionH>
            <wp:positionV relativeFrom="paragraph">
              <wp:posOffset>408305</wp:posOffset>
            </wp:positionV>
            <wp:extent cx="5558790" cy="3434715"/>
            <wp:effectExtent l="19050" t="0" r="3810" b="0"/>
            <wp:wrapTopAndBottom/>
            <wp:docPr id="7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a:picLocks noChangeAspect="1"/>
                    </pic:cNvPicPr>
                  </pic:nvPicPr>
                  <pic:blipFill>
                    <a:blip r:embed="rId12" cstate="print"/>
                    <a:stretch>
                      <a:fillRect/>
                    </a:stretch>
                  </pic:blipFill>
                  <pic:spPr>
                    <a:xfrm>
                      <a:off x="0" y="0"/>
                      <a:ext cx="5558790" cy="3434715"/>
                    </a:xfrm>
                    <a:prstGeom prst="rect">
                      <a:avLst/>
                    </a:prstGeom>
                  </pic:spPr>
                </pic:pic>
              </a:graphicData>
            </a:graphic>
          </wp:anchor>
        </w:drawing>
      </w:r>
      <w:r w:rsidR="001C0131" w:rsidRPr="009E6BCD">
        <w:rPr>
          <w:rFonts w:ascii="Times New Roman" w:hAnsi="Times New Roman" w:cs="Times New Roman"/>
          <w:sz w:val="24"/>
        </w:rPr>
        <w:t>Transformations: rotation, scaling, perspectives in 3D,etc.</w:t>
      </w:r>
    </w:p>
    <w:p w:rsidR="00255F04" w:rsidRPr="009E6BCD" w:rsidRDefault="00255F04" w:rsidP="00AC686C">
      <w:pPr>
        <w:pStyle w:val="BodyText"/>
        <w:spacing w:line="360" w:lineRule="auto"/>
        <w:ind w:right="-762" w:firstLine="142"/>
        <w:rPr>
          <w:sz w:val="20"/>
        </w:rPr>
      </w:pPr>
    </w:p>
    <w:p w:rsidR="00255F04" w:rsidRPr="009E6BCD" w:rsidRDefault="001C0131" w:rsidP="00AC686C">
      <w:pPr>
        <w:pStyle w:val="Heading4"/>
        <w:spacing w:before="89" w:line="360" w:lineRule="auto"/>
        <w:ind w:left="0" w:right="-762" w:firstLine="0"/>
        <w:jc w:val="center"/>
      </w:pPr>
      <w:r w:rsidRPr="009E6BCD">
        <w:t>Fig1.2: OpenGL block</w:t>
      </w:r>
      <w:r w:rsidR="009E6BCD" w:rsidRPr="009E6BCD">
        <w:t xml:space="preserve"> </w:t>
      </w:r>
      <w:r w:rsidRPr="009E6BCD">
        <w:t>diagram</w:t>
      </w:r>
    </w:p>
    <w:p w:rsidR="00583CFB" w:rsidRPr="009C0F35" w:rsidRDefault="00583CFB" w:rsidP="00AC686C">
      <w:pPr>
        <w:pStyle w:val="NormalWeb"/>
        <w:spacing w:before="0" w:beforeAutospacing="0" w:after="0" w:afterAutospacing="0" w:line="360" w:lineRule="auto"/>
        <w:ind w:right="-762" w:firstLine="142"/>
        <w:jc w:val="both"/>
        <w:rPr>
          <w:rFonts w:ascii="Times New Roman" w:hAnsi="Times New Roman" w:cs="Times New Roman"/>
          <w:sz w:val="28"/>
          <w:szCs w:val="28"/>
        </w:rPr>
      </w:pPr>
      <w:r w:rsidRPr="009E6BCD">
        <w:rPr>
          <w:rFonts w:ascii="Times New Roman" w:hAnsi="Times New Roman" w:cs="Times New Roman"/>
          <w:sz w:val="28"/>
          <w:szCs w:val="28"/>
        </w:rPr>
        <w:t xml:space="preserve">      </w:t>
      </w:r>
      <w:r w:rsidRPr="009E6BCD">
        <w:rPr>
          <w:rFonts w:ascii="Times New Roman" w:hAnsi="Times New Roman" w:cs="Times New Roman"/>
          <w:sz w:val="24"/>
          <w:szCs w:val="24"/>
        </w:rPr>
        <w:t xml:space="preserve">As shown by the first block in the diagram, rather than having all commands proceed immediately through the pipeline, you can choose to accumulate some of them in a </w:t>
      </w:r>
      <w:r w:rsidRPr="009E6BCD">
        <w:rPr>
          <w:rFonts w:ascii="Times New Roman" w:hAnsi="Times New Roman" w:cs="Times New Roman"/>
          <w:i/>
          <w:iCs/>
          <w:sz w:val="24"/>
          <w:szCs w:val="24"/>
        </w:rPr>
        <w:t>display list</w:t>
      </w:r>
      <w:r w:rsidRPr="009E6BCD">
        <w:rPr>
          <w:rFonts w:ascii="Times New Roman" w:hAnsi="Times New Roman" w:cs="Times New Roman"/>
          <w:sz w:val="24"/>
          <w:szCs w:val="24"/>
        </w:rPr>
        <w:t xml:space="preserve"> for processing at a later time. </w:t>
      </w:r>
    </w:p>
    <w:p w:rsidR="00583CFB" w:rsidRPr="009E6BCD" w:rsidRDefault="00583CFB" w:rsidP="00AC686C">
      <w:pPr>
        <w:pStyle w:val="NormalWeb"/>
        <w:spacing w:before="0" w:beforeAutospacing="0" w:after="0" w:afterAutospacing="0" w:line="360" w:lineRule="auto"/>
        <w:ind w:right="-762" w:firstLine="142"/>
        <w:jc w:val="both"/>
        <w:rPr>
          <w:rFonts w:ascii="Times New Roman" w:hAnsi="Times New Roman" w:cs="Times New Roman"/>
          <w:sz w:val="24"/>
          <w:szCs w:val="24"/>
        </w:rPr>
      </w:pPr>
      <w:r w:rsidRPr="009E6BCD">
        <w:rPr>
          <w:rFonts w:ascii="Times New Roman" w:hAnsi="Times New Roman" w:cs="Times New Roman"/>
          <w:sz w:val="24"/>
          <w:szCs w:val="24"/>
        </w:rPr>
        <w:t xml:space="preserve">        During the next stage, </w:t>
      </w:r>
      <w:r w:rsidRPr="009E6BCD">
        <w:rPr>
          <w:rFonts w:ascii="Times New Roman" w:hAnsi="Times New Roman" w:cs="Times New Roman"/>
          <w:i/>
          <w:iCs/>
          <w:sz w:val="24"/>
          <w:szCs w:val="24"/>
        </w:rPr>
        <w:t>per-vertex operations and primitive assembly</w:t>
      </w:r>
      <w:r w:rsidRPr="009E6BCD">
        <w:rPr>
          <w:rFonts w:ascii="Times New Roman" w:hAnsi="Times New Roman" w:cs="Times New Roman"/>
          <w:sz w:val="24"/>
          <w:szCs w:val="24"/>
        </w:rPr>
        <w:t>, OpenGL</w:t>
      </w:r>
      <w:r w:rsidR="00245C2A">
        <w:rPr>
          <w:rFonts w:ascii="Times New Roman" w:hAnsi="Times New Roman" w:cs="Times New Roman"/>
          <w:sz w:val="24"/>
          <w:szCs w:val="24"/>
        </w:rPr>
        <w:t xml:space="preserve"> processes geometric primitives </w:t>
      </w:r>
      <w:r w:rsidRPr="009E6BCD">
        <w:rPr>
          <w:rFonts w:ascii="Times New Roman" w:hAnsi="Times New Roman" w:cs="Times New Roman"/>
          <w:sz w:val="24"/>
          <w:szCs w:val="24"/>
        </w:rPr>
        <w:t>points, line segments, and polygons, all of which are described by vertices. Vertices are transformed and lit, and primitives are clipped to the viewport in preparation for the next stage.</w:t>
      </w:r>
    </w:p>
    <w:p w:rsidR="00583CFB" w:rsidRPr="009E6BCD" w:rsidRDefault="00583CFB" w:rsidP="00AC686C">
      <w:pPr>
        <w:pStyle w:val="NormalWeb"/>
        <w:spacing w:before="0" w:beforeAutospacing="0" w:after="0" w:afterAutospacing="0" w:line="360" w:lineRule="auto"/>
        <w:ind w:right="-762" w:firstLine="142"/>
        <w:jc w:val="both"/>
        <w:rPr>
          <w:rFonts w:ascii="Times New Roman" w:hAnsi="Times New Roman" w:cs="Times New Roman"/>
          <w:sz w:val="24"/>
          <w:szCs w:val="24"/>
        </w:rPr>
      </w:pPr>
      <w:r w:rsidRPr="009E6BCD">
        <w:rPr>
          <w:rFonts w:ascii="Times New Roman" w:hAnsi="Times New Roman" w:cs="Times New Roman"/>
          <w:i/>
          <w:iCs/>
          <w:sz w:val="24"/>
          <w:szCs w:val="24"/>
        </w:rPr>
        <w:lastRenderedPageBreak/>
        <w:t xml:space="preserve">        Rasterization</w:t>
      </w:r>
      <w:r w:rsidRPr="009E6BCD">
        <w:rPr>
          <w:rFonts w:ascii="Times New Roman" w:hAnsi="Times New Roman" w:cs="Times New Roman"/>
          <w:sz w:val="24"/>
          <w:szCs w:val="24"/>
        </w:rPr>
        <w:t xml:space="preserve"> produces a series of frame buffer addresses and associated values using a two-dimensional description of a point, line segment, or polygon. Each </w:t>
      </w:r>
      <w:r w:rsidRPr="009E6BCD">
        <w:rPr>
          <w:rFonts w:ascii="Times New Roman" w:hAnsi="Times New Roman" w:cs="Times New Roman"/>
          <w:i/>
          <w:iCs/>
          <w:sz w:val="24"/>
          <w:szCs w:val="24"/>
        </w:rPr>
        <w:t>fragment</w:t>
      </w:r>
      <w:r w:rsidRPr="009E6BCD">
        <w:rPr>
          <w:rFonts w:ascii="Times New Roman" w:hAnsi="Times New Roman" w:cs="Times New Roman"/>
          <w:sz w:val="24"/>
          <w:szCs w:val="24"/>
        </w:rPr>
        <w:t xml:space="preserve"> so produced is fed into the last stage, </w:t>
      </w:r>
      <w:r w:rsidRPr="009E6BCD">
        <w:rPr>
          <w:rFonts w:ascii="Times New Roman" w:hAnsi="Times New Roman" w:cs="Times New Roman"/>
          <w:i/>
          <w:iCs/>
          <w:sz w:val="24"/>
          <w:szCs w:val="24"/>
        </w:rPr>
        <w:t>per-fragment operations</w:t>
      </w:r>
      <w:r w:rsidRPr="009E6BCD">
        <w:rPr>
          <w:rFonts w:ascii="Times New Roman" w:hAnsi="Times New Roman" w:cs="Times New Roman"/>
          <w:sz w:val="24"/>
          <w:szCs w:val="24"/>
        </w:rPr>
        <w:t xml:space="preserve">, which perform the final operations on the data before it's stored as pixels in the </w:t>
      </w:r>
      <w:r w:rsidRPr="009E6BCD">
        <w:rPr>
          <w:rFonts w:ascii="Times New Roman" w:hAnsi="Times New Roman" w:cs="Times New Roman"/>
          <w:i/>
          <w:iCs/>
          <w:sz w:val="24"/>
          <w:szCs w:val="24"/>
        </w:rPr>
        <w:t>frame buffer</w:t>
      </w:r>
      <w:r w:rsidRPr="009E6BCD">
        <w:rPr>
          <w:rFonts w:ascii="Times New Roman" w:hAnsi="Times New Roman" w:cs="Times New Roman"/>
          <w:sz w:val="24"/>
          <w:szCs w:val="24"/>
        </w:rPr>
        <w:t xml:space="preserve">. </w:t>
      </w:r>
    </w:p>
    <w:p w:rsidR="009C0F35" w:rsidRDefault="00583CFB" w:rsidP="00AC686C">
      <w:pPr>
        <w:pStyle w:val="NormalWeb"/>
        <w:spacing w:before="0" w:beforeAutospacing="0" w:after="0" w:afterAutospacing="0" w:line="360" w:lineRule="auto"/>
        <w:ind w:right="-762" w:firstLine="142"/>
        <w:jc w:val="both"/>
        <w:rPr>
          <w:rFonts w:ascii="Times New Roman" w:hAnsi="Times New Roman" w:cs="Times New Roman"/>
          <w:sz w:val="24"/>
          <w:szCs w:val="24"/>
        </w:rPr>
      </w:pPr>
      <w:r w:rsidRPr="009E6BCD">
        <w:rPr>
          <w:rFonts w:ascii="Times New Roman" w:hAnsi="Times New Roman" w:cs="Times New Roman"/>
          <w:sz w:val="24"/>
          <w:szCs w:val="24"/>
        </w:rPr>
        <w:t xml:space="preserve">        Input data can be in the form of pixels rather than vertices. Such data, which might describe an image for use in texture mapping, skips the first stage of processing described above and instead is processed as pixels, in the </w:t>
      </w:r>
      <w:r w:rsidRPr="009E6BCD">
        <w:rPr>
          <w:rFonts w:ascii="Times New Roman" w:hAnsi="Times New Roman" w:cs="Times New Roman"/>
          <w:i/>
          <w:iCs/>
          <w:sz w:val="24"/>
          <w:szCs w:val="24"/>
        </w:rPr>
        <w:t>pixel operations</w:t>
      </w:r>
      <w:r w:rsidRPr="009E6BCD">
        <w:rPr>
          <w:rFonts w:ascii="Times New Roman" w:hAnsi="Times New Roman" w:cs="Times New Roman"/>
          <w:sz w:val="24"/>
          <w:szCs w:val="24"/>
        </w:rPr>
        <w:t xml:space="preserve"> stage. The result of this stage is either stored as </w:t>
      </w:r>
      <w:r w:rsidRPr="009E6BCD">
        <w:rPr>
          <w:rFonts w:ascii="Times New Roman" w:hAnsi="Times New Roman" w:cs="Times New Roman"/>
          <w:i/>
          <w:iCs/>
          <w:sz w:val="24"/>
          <w:szCs w:val="24"/>
        </w:rPr>
        <w:t>texture memory</w:t>
      </w:r>
      <w:r w:rsidRPr="009E6BCD">
        <w:rPr>
          <w:rFonts w:ascii="Times New Roman" w:hAnsi="Times New Roman" w:cs="Times New Roman"/>
          <w:sz w:val="24"/>
          <w:szCs w:val="24"/>
        </w:rPr>
        <w:t>, for use in the rasterization stage, or rasterized and the resulting fragments merged into the frame buffer just as if they wer</w:t>
      </w:r>
      <w:r w:rsidR="009C0F35">
        <w:rPr>
          <w:rFonts w:ascii="Times New Roman" w:hAnsi="Times New Roman" w:cs="Times New Roman"/>
          <w:sz w:val="24"/>
          <w:szCs w:val="24"/>
        </w:rPr>
        <w:t>e generated from geometric data.</w:t>
      </w:r>
    </w:p>
    <w:p w:rsidR="009C0F35" w:rsidRDefault="009C0F35" w:rsidP="00AC686C">
      <w:pPr>
        <w:pStyle w:val="NormalWeb"/>
        <w:spacing w:before="0" w:beforeAutospacing="0" w:after="0" w:afterAutospacing="0" w:line="360" w:lineRule="auto"/>
        <w:ind w:right="-762"/>
        <w:jc w:val="both"/>
        <w:rPr>
          <w:rFonts w:ascii="Times New Roman" w:hAnsi="Times New Roman" w:cs="Times New Roman"/>
          <w:sz w:val="24"/>
          <w:szCs w:val="24"/>
        </w:rPr>
      </w:pPr>
    </w:p>
    <w:p w:rsidR="00255F04" w:rsidRPr="009C0F35" w:rsidRDefault="009C0F35" w:rsidP="00AC686C">
      <w:pPr>
        <w:tabs>
          <w:tab w:val="left" w:pos="1440"/>
          <w:tab w:val="left" w:pos="2880"/>
          <w:tab w:val="left" w:pos="7200"/>
          <w:tab w:val="left" w:pos="7560"/>
        </w:tabs>
        <w:spacing w:line="360" w:lineRule="auto"/>
        <w:ind w:right="-762"/>
        <w:jc w:val="both"/>
        <w:rPr>
          <w:rFonts w:ascii="Times New Roman" w:hAnsi="Times New Roman" w:cs="Times New Roman"/>
          <w:b/>
          <w:bCs/>
          <w:sz w:val="28"/>
          <w:szCs w:val="28"/>
        </w:rPr>
      </w:pPr>
      <w:r>
        <w:rPr>
          <w:rFonts w:ascii="Times New Roman" w:hAnsi="Times New Roman" w:cs="Times New Roman"/>
          <w:b/>
          <w:bCs/>
          <w:sz w:val="28"/>
          <w:szCs w:val="28"/>
        </w:rPr>
        <w:t xml:space="preserve">1.3 </w:t>
      </w:r>
      <w:r w:rsidR="001576B5" w:rsidRPr="009C0F35">
        <w:rPr>
          <w:rFonts w:ascii="Times New Roman" w:hAnsi="Times New Roman" w:cs="Times New Roman"/>
          <w:b/>
          <w:bCs/>
          <w:sz w:val="28"/>
          <w:szCs w:val="28"/>
        </w:rPr>
        <w:t>SCOPE OF THE PROJECT</w:t>
      </w:r>
    </w:p>
    <w:p w:rsidR="001576B5" w:rsidRPr="009E6BCD" w:rsidRDefault="001576B5" w:rsidP="00AC686C">
      <w:pPr>
        <w:pStyle w:val="ListParagraph"/>
        <w:tabs>
          <w:tab w:val="left" w:pos="1440"/>
          <w:tab w:val="left" w:pos="2880"/>
          <w:tab w:val="left" w:pos="7200"/>
          <w:tab w:val="left" w:pos="7560"/>
        </w:tabs>
        <w:spacing w:line="360" w:lineRule="auto"/>
        <w:ind w:left="0" w:right="-762"/>
        <w:jc w:val="both"/>
        <w:rPr>
          <w:rFonts w:ascii="Times New Roman" w:hAnsi="Times New Roman" w:cs="Times New Roman"/>
          <w:sz w:val="24"/>
          <w:szCs w:val="24"/>
        </w:rPr>
      </w:pPr>
      <w:r w:rsidRPr="009E6BCD">
        <w:rPr>
          <w:rFonts w:ascii="Times New Roman" w:hAnsi="Times New Roman" w:cs="Times New Roman"/>
          <w:sz w:val="24"/>
          <w:szCs w:val="24"/>
        </w:rPr>
        <w:t>This project is designed and implemented using OpenGL interactive application that basically deals with providing the graphical interfaces between user and system. The mini project “OpenGL Utility Toolkit” is the implementation of the geometrical built-in functions. The geometrical objects are drawn with different colors and are oriented as solid as well as wired objects. They are subjected to different transformations, to demonstrate Scaling, Translating and Rotation operations in all directions. We use mouse interface to perform select operation among the menu (list of choices). We will introduce keyboard interaction to rotate, zoom in, zoom out, reset, full screen, exit and move the objects in all direction from program output in various snapshots.</w:t>
      </w:r>
    </w:p>
    <w:p w:rsidR="001576B5" w:rsidRPr="009E6BCD" w:rsidRDefault="001576B5" w:rsidP="00AC686C">
      <w:pPr>
        <w:spacing w:line="360" w:lineRule="auto"/>
        <w:ind w:right="-762"/>
        <w:rPr>
          <w:rFonts w:ascii="Times New Roman" w:hAnsi="Times New Roman" w:cs="Times New Roman"/>
          <w:b/>
          <w:sz w:val="28"/>
          <w:szCs w:val="28"/>
        </w:rPr>
      </w:pPr>
      <w:r w:rsidRPr="009E6BCD">
        <w:rPr>
          <w:rFonts w:ascii="Times New Roman" w:hAnsi="Times New Roman" w:cs="Times New Roman"/>
          <w:b/>
          <w:sz w:val="28"/>
          <w:szCs w:val="28"/>
        </w:rPr>
        <w:t>1.4 DEFINITION</w:t>
      </w:r>
    </w:p>
    <w:p w:rsidR="00D90EB2" w:rsidRPr="009E6BCD" w:rsidRDefault="00D90EB2" w:rsidP="00AC686C">
      <w:pPr>
        <w:spacing w:line="360" w:lineRule="auto"/>
        <w:ind w:right="-762"/>
        <w:rPr>
          <w:rFonts w:ascii="Times New Roman" w:hAnsi="Times New Roman" w:cs="Times New Roman"/>
          <w:b/>
          <w:sz w:val="24"/>
          <w:szCs w:val="24"/>
        </w:rPr>
      </w:pPr>
      <w:r w:rsidRPr="009E6BCD">
        <w:rPr>
          <w:rFonts w:ascii="Times New Roman" w:hAnsi="Times New Roman" w:cs="Times New Roman"/>
          <w:b/>
          <w:sz w:val="24"/>
          <w:szCs w:val="24"/>
        </w:rPr>
        <w:t>1.4.1 Existing problem statement</w:t>
      </w:r>
    </w:p>
    <w:p w:rsidR="001576B5" w:rsidRPr="009E6BCD" w:rsidRDefault="001576B5" w:rsidP="00AC686C">
      <w:pPr>
        <w:pStyle w:val="NormalWeb"/>
        <w:spacing w:before="0" w:beforeAutospacing="0" w:after="0" w:afterAutospacing="0" w:line="360" w:lineRule="auto"/>
        <w:ind w:right="-762"/>
        <w:jc w:val="both"/>
        <w:rPr>
          <w:rFonts w:ascii="Times New Roman" w:hAnsi="Times New Roman" w:cs="Times New Roman"/>
          <w:sz w:val="24"/>
          <w:szCs w:val="24"/>
        </w:rPr>
      </w:pPr>
      <w:r w:rsidRPr="009E6BCD">
        <w:rPr>
          <w:rFonts w:ascii="Times New Roman" w:hAnsi="Times New Roman" w:cs="Times New Roman"/>
          <w:sz w:val="24"/>
          <w:szCs w:val="24"/>
        </w:rPr>
        <w:t xml:space="preserve">The model for interpretation of OpenGL commands is client-server. An application (the client) issues commands, which are interpreted and processed by OpenGL (the server). The server may or may not operate on the same computer as the client. In this sense, OpenGL is network-transparent. A server can maintain several GL </w:t>
      </w:r>
      <w:r w:rsidRPr="009E6BCD">
        <w:rPr>
          <w:rFonts w:ascii="Times New Roman" w:hAnsi="Times New Roman" w:cs="Times New Roman"/>
          <w:i/>
          <w:iCs/>
          <w:sz w:val="24"/>
          <w:szCs w:val="24"/>
        </w:rPr>
        <w:t>contexts</w:t>
      </w:r>
      <w:r w:rsidRPr="009E6BCD">
        <w:rPr>
          <w:rFonts w:ascii="Times New Roman" w:hAnsi="Times New Roman" w:cs="Times New Roman"/>
          <w:sz w:val="24"/>
          <w:szCs w:val="24"/>
        </w:rPr>
        <w:t>, each of which is an encapsulated GL state. A client can connect to any one of these contexts. The required network protocol can be implemented by augmenting an already existing protocol  or by using an independent protocol. No OpenGL commands are provided for obtaining user input.</w:t>
      </w:r>
    </w:p>
    <w:p w:rsidR="001576B5" w:rsidRPr="009E6BCD" w:rsidRDefault="001576B5" w:rsidP="00AC686C">
      <w:pPr>
        <w:pStyle w:val="NormalWeb"/>
        <w:spacing w:before="0" w:beforeAutospacing="0" w:after="0" w:afterAutospacing="0" w:line="360" w:lineRule="auto"/>
        <w:ind w:right="-762" w:firstLine="142"/>
        <w:jc w:val="both"/>
        <w:rPr>
          <w:rFonts w:ascii="Times New Roman" w:hAnsi="Times New Roman" w:cs="Times New Roman"/>
          <w:sz w:val="24"/>
          <w:szCs w:val="24"/>
        </w:rPr>
      </w:pPr>
      <w:r w:rsidRPr="009E6BCD">
        <w:rPr>
          <w:rFonts w:ascii="Times New Roman" w:hAnsi="Times New Roman" w:cs="Times New Roman"/>
          <w:sz w:val="24"/>
          <w:szCs w:val="24"/>
        </w:rPr>
        <w:lastRenderedPageBreak/>
        <w:t xml:space="preserve">        The effects of OpenGL commands on the frame buffer are ultimately controlled by the window system that allocates frame buffer resources. The window system determines which portions of the frame buffer OpenGL may access at any given time and communicates to OpenGL how those portions are structured. Therefore, there are no OpenGL commands to configure the frame buffer or initialize OpenGL. Frame buffer configuration is done outside of OpenGL in conjunction with the window system; OpenGL initialization takes place when the window system allocates a window for OpenGL rendering. </w:t>
      </w:r>
    </w:p>
    <w:p w:rsidR="00F15C4E" w:rsidRDefault="00F15C4E" w:rsidP="00AC686C">
      <w:pPr>
        <w:spacing w:line="360" w:lineRule="auto"/>
        <w:ind w:right="-762"/>
        <w:jc w:val="both"/>
        <w:rPr>
          <w:rFonts w:ascii="Times New Roman" w:hAnsi="Times New Roman" w:cs="Times New Roman"/>
          <w:b/>
          <w:sz w:val="24"/>
          <w:szCs w:val="24"/>
        </w:rPr>
      </w:pPr>
    </w:p>
    <w:p w:rsidR="001576B5" w:rsidRPr="009E6BCD" w:rsidRDefault="001576B5" w:rsidP="00AC686C">
      <w:pPr>
        <w:spacing w:line="360" w:lineRule="auto"/>
        <w:ind w:right="-762"/>
        <w:jc w:val="both"/>
        <w:rPr>
          <w:rFonts w:ascii="Times New Roman" w:hAnsi="Times New Roman" w:cs="Times New Roman"/>
          <w:b/>
          <w:sz w:val="24"/>
          <w:szCs w:val="24"/>
        </w:rPr>
      </w:pPr>
      <w:r w:rsidRPr="009E6BCD">
        <w:rPr>
          <w:rFonts w:ascii="Times New Roman" w:hAnsi="Times New Roman" w:cs="Times New Roman"/>
          <w:b/>
          <w:sz w:val="24"/>
          <w:szCs w:val="24"/>
        </w:rPr>
        <w:t xml:space="preserve">1.4.2 Proposed problem statement </w:t>
      </w:r>
    </w:p>
    <w:p w:rsidR="00D90EB2" w:rsidRPr="009E6BCD" w:rsidRDefault="00D90EB2" w:rsidP="00AC686C">
      <w:pPr>
        <w:shd w:val="clear" w:color="auto" w:fill="FFFFFF"/>
        <w:spacing w:after="288" w:line="360" w:lineRule="auto"/>
        <w:ind w:right="-762"/>
        <w:textAlignment w:val="baseline"/>
        <w:rPr>
          <w:rFonts w:ascii="Times New Roman" w:eastAsia="Times New Roman" w:hAnsi="Times New Roman" w:cs="Times New Roman"/>
          <w:color w:val="333333"/>
          <w:sz w:val="24"/>
          <w:szCs w:val="24"/>
        </w:rPr>
      </w:pPr>
      <w:r w:rsidRPr="009E6BCD">
        <w:rPr>
          <w:rFonts w:ascii="Times New Roman" w:eastAsia="Times New Roman" w:hAnsi="Times New Roman" w:cs="Times New Roman"/>
          <w:color w:val="333333"/>
          <w:sz w:val="24"/>
          <w:szCs w:val="24"/>
        </w:rPr>
        <w:t>Placing an object into your scene, in a 3D OpenGL environment can often be quite the achievement when you have everything in place. But just placing an object in your scene can be a little boring, so to get some character movement, or object interaction, it is necessary to both translate and rotate objects, which OpenGL makes quite simple for us to do.</w:t>
      </w:r>
    </w:p>
    <w:p w:rsidR="00D90EB2" w:rsidRPr="009E6BCD" w:rsidRDefault="00F15C4E" w:rsidP="00AC686C">
      <w:pPr>
        <w:shd w:val="clear" w:color="auto" w:fill="FFFFFF"/>
        <w:spacing w:after="288" w:line="360" w:lineRule="auto"/>
        <w:ind w:right="-762" w:firstLine="142"/>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D90EB2" w:rsidRPr="009E6BCD">
        <w:rPr>
          <w:rFonts w:ascii="Times New Roman" w:eastAsia="Times New Roman" w:hAnsi="Times New Roman" w:cs="Times New Roman"/>
          <w:color w:val="333333"/>
          <w:sz w:val="24"/>
          <w:szCs w:val="24"/>
        </w:rPr>
        <w:t>Behind the extremely simple OpenGL calls that we are going to use, lays some pretty intense mathematics which I am not going to go into during these tutorials. In short, it all revolves around matrices and there is a matrix known as a transformation matrix. By multiplying together different transformation matrices, you get your final transformation. Now don’t get transformation confused with translation though, a translation moves the position of an object while a transformation is a combination of translate and rotate.</w:t>
      </w:r>
    </w:p>
    <w:p w:rsidR="001C0131" w:rsidRPr="009E6BCD" w:rsidRDefault="001C0131" w:rsidP="00AC686C">
      <w:pPr>
        <w:spacing w:line="360" w:lineRule="auto"/>
        <w:ind w:right="-762" w:firstLine="142"/>
        <w:jc w:val="both"/>
        <w:rPr>
          <w:rFonts w:ascii="Times New Roman" w:hAnsi="Times New Roman" w:cs="Times New Roman"/>
          <w:b/>
          <w:sz w:val="24"/>
          <w:szCs w:val="24"/>
        </w:rPr>
      </w:pPr>
      <w:r w:rsidRPr="009E6BCD">
        <w:rPr>
          <w:rFonts w:ascii="Times New Roman" w:hAnsi="Times New Roman" w:cs="Times New Roman"/>
          <w:b/>
          <w:sz w:val="24"/>
          <w:szCs w:val="24"/>
        </w:rPr>
        <w:t>1.4.3 Design Plan of Proposed problem statement</w:t>
      </w:r>
    </w:p>
    <w:p w:rsidR="009E6BCD" w:rsidRDefault="001C0131" w:rsidP="00AC686C">
      <w:pPr>
        <w:spacing w:line="360" w:lineRule="auto"/>
        <w:ind w:right="-762"/>
        <w:jc w:val="both"/>
        <w:rPr>
          <w:rFonts w:ascii="Times New Roman" w:hAnsi="Times New Roman" w:cs="Times New Roman"/>
          <w:sz w:val="24"/>
          <w:szCs w:val="24"/>
        </w:rPr>
      </w:pPr>
      <w:r w:rsidRPr="009E6BCD">
        <w:rPr>
          <w:rFonts w:ascii="Times New Roman" w:hAnsi="Times New Roman" w:cs="Times New Roman"/>
          <w:sz w:val="24"/>
          <w:szCs w:val="24"/>
        </w:rPr>
        <w:t>This project “</w:t>
      </w:r>
      <w:r w:rsidR="009C0F35">
        <w:rPr>
          <w:rFonts w:ascii="Times New Roman" w:hAnsi="Times New Roman" w:cs="Times New Roman"/>
          <w:b/>
          <w:sz w:val="24"/>
          <w:szCs w:val="24"/>
        </w:rPr>
        <w:t>Interactive object module using openGL</w:t>
      </w:r>
      <w:r w:rsidRPr="009E6BCD">
        <w:rPr>
          <w:rFonts w:ascii="Times New Roman" w:hAnsi="Times New Roman" w:cs="Times New Roman"/>
          <w:b/>
          <w:sz w:val="24"/>
          <w:szCs w:val="24"/>
        </w:rPr>
        <w:t xml:space="preserve">” </w:t>
      </w:r>
      <w:r w:rsidRPr="009E6BCD">
        <w:rPr>
          <w:rFonts w:ascii="Times New Roman" w:hAnsi="Times New Roman" w:cs="Times New Roman"/>
          <w:sz w:val="24"/>
          <w:szCs w:val="24"/>
        </w:rPr>
        <w:t>is developed using OpenGL. It shows Creation, Transformation and Shadowing of Objects.</w:t>
      </w:r>
    </w:p>
    <w:p w:rsidR="00255F04" w:rsidRPr="009E6BCD" w:rsidRDefault="001C0131" w:rsidP="00AC686C">
      <w:pPr>
        <w:spacing w:after="0" w:line="360" w:lineRule="auto"/>
        <w:ind w:right="-762" w:firstLine="142"/>
        <w:jc w:val="both"/>
        <w:rPr>
          <w:rFonts w:ascii="Times New Roman" w:hAnsi="Times New Roman" w:cs="Times New Roman"/>
          <w:sz w:val="24"/>
          <w:szCs w:val="24"/>
        </w:rPr>
      </w:pPr>
      <w:r w:rsidRPr="009E6BCD">
        <w:rPr>
          <w:rFonts w:ascii="Times New Roman" w:hAnsi="Times New Roman" w:cs="Times New Roman"/>
          <w:sz w:val="24"/>
          <w:szCs w:val="24"/>
        </w:rPr>
        <w:t xml:space="preserve">        When you run this program</w:t>
      </w:r>
    </w:p>
    <w:p w:rsidR="00255F04" w:rsidRPr="009E6BCD" w:rsidRDefault="001C0131" w:rsidP="00AC686C">
      <w:pPr>
        <w:pStyle w:val="ListParagraph"/>
        <w:numPr>
          <w:ilvl w:val="0"/>
          <w:numId w:val="3"/>
        </w:numPr>
        <w:tabs>
          <w:tab w:val="left" w:pos="1800"/>
        </w:tabs>
        <w:spacing w:line="360" w:lineRule="auto"/>
        <w:ind w:right="-762"/>
        <w:jc w:val="both"/>
        <w:rPr>
          <w:rFonts w:ascii="Times New Roman" w:hAnsi="Times New Roman" w:cs="Times New Roman"/>
          <w:sz w:val="24"/>
          <w:szCs w:val="24"/>
        </w:rPr>
      </w:pPr>
      <w:r w:rsidRPr="009E6BCD">
        <w:rPr>
          <w:rFonts w:ascii="Times New Roman" w:hAnsi="Times New Roman" w:cs="Times New Roman"/>
          <w:sz w:val="24"/>
          <w:szCs w:val="24"/>
        </w:rPr>
        <w:t>Left mouse button shows the Menu.</w:t>
      </w:r>
    </w:p>
    <w:p w:rsidR="00255F04" w:rsidRPr="009C0F35" w:rsidRDefault="001C0131" w:rsidP="00AC686C">
      <w:pPr>
        <w:pStyle w:val="ListParagraph"/>
        <w:numPr>
          <w:ilvl w:val="0"/>
          <w:numId w:val="3"/>
        </w:numPr>
        <w:tabs>
          <w:tab w:val="left" w:pos="1800"/>
        </w:tabs>
        <w:spacing w:line="360" w:lineRule="auto"/>
        <w:ind w:right="-762"/>
        <w:jc w:val="both"/>
        <w:rPr>
          <w:rFonts w:ascii="Times New Roman" w:hAnsi="Times New Roman" w:cs="Times New Roman"/>
          <w:sz w:val="24"/>
          <w:szCs w:val="24"/>
        </w:rPr>
      </w:pPr>
      <w:r w:rsidRPr="009C0F35">
        <w:rPr>
          <w:rFonts w:ascii="Times New Roman" w:hAnsi="Times New Roman" w:cs="Times New Roman"/>
          <w:sz w:val="24"/>
          <w:szCs w:val="24"/>
        </w:rPr>
        <w:t>Keyboard buttons control the Movement, size and  rotation of objects.</w:t>
      </w:r>
    </w:p>
    <w:p w:rsidR="00255F04" w:rsidRPr="009E6BCD" w:rsidRDefault="001C0131" w:rsidP="00AC686C">
      <w:pPr>
        <w:spacing w:after="0" w:line="360" w:lineRule="auto"/>
        <w:ind w:right="-762" w:firstLine="142"/>
        <w:jc w:val="both"/>
        <w:rPr>
          <w:rFonts w:ascii="Times New Roman" w:hAnsi="Times New Roman" w:cs="Times New Roman"/>
          <w:sz w:val="24"/>
          <w:szCs w:val="24"/>
        </w:rPr>
      </w:pPr>
      <w:r w:rsidRPr="009E6BCD">
        <w:rPr>
          <w:rFonts w:ascii="Times New Roman" w:hAnsi="Times New Roman" w:cs="Times New Roman"/>
          <w:sz w:val="24"/>
          <w:szCs w:val="24"/>
        </w:rPr>
        <w:t xml:space="preserve">        The main features provided are:</w:t>
      </w:r>
    </w:p>
    <w:p w:rsidR="00255F04" w:rsidRPr="009E6BCD" w:rsidRDefault="001C0131" w:rsidP="00AC686C">
      <w:pPr>
        <w:pStyle w:val="ListParagraph"/>
        <w:numPr>
          <w:ilvl w:val="0"/>
          <w:numId w:val="4"/>
        </w:numPr>
        <w:spacing w:line="240" w:lineRule="auto"/>
        <w:ind w:left="0" w:right="-762" w:firstLine="142"/>
        <w:jc w:val="both"/>
        <w:rPr>
          <w:rFonts w:ascii="Times New Roman" w:hAnsi="Times New Roman" w:cs="Times New Roman"/>
          <w:sz w:val="24"/>
          <w:szCs w:val="24"/>
        </w:rPr>
      </w:pPr>
      <w:r w:rsidRPr="009E6BCD">
        <w:rPr>
          <w:rFonts w:ascii="Times New Roman" w:hAnsi="Times New Roman" w:cs="Times New Roman"/>
          <w:sz w:val="24"/>
          <w:szCs w:val="24"/>
        </w:rPr>
        <w:t>Creation of Objects</w:t>
      </w:r>
    </w:p>
    <w:p w:rsidR="00255F04" w:rsidRPr="009E6BCD" w:rsidRDefault="001C0131" w:rsidP="00AC686C">
      <w:pPr>
        <w:numPr>
          <w:ilvl w:val="3"/>
          <w:numId w:val="5"/>
        </w:numPr>
        <w:tabs>
          <w:tab w:val="clear" w:pos="2880"/>
          <w:tab w:val="left" w:pos="709"/>
        </w:tabs>
        <w:spacing w:line="240" w:lineRule="auto"/>
        <w:ind w:left="567" w:right="-762" w:firstLine="142"/>
        <w:jc w:val="both"/>
        <w:rPr>
          <w:rFonts w:ascii="Times New Roman" w:hAnsi="Times New Roman" w:cs="Times New Roman"/>
          <w:sz w:val="24"/>
          <w:szCs w:val="24"/>
        </w:rPr>
      </w:pPr>
      <w:r w:rsidRPr="009E6BCD">
        <w:rPr>
          <w:rFonts w:ascii="Times New Roman" w:hAnsi="Times New Roman" w:cs="Times New Roman"/>
          <w:sz w:val="24"/>
          <w:szCs w:val="24"/>
        </w:rPr>
        <w:t xml:space="preserve">Wired form </w:t>
      </w:r>
    </w:p>
    <w:p w:rsidR="00255F04" w:rsidRPr="009E6BCD" w:rsidRDefault="001C0131" w:rsidP="00AC686C">
      <w:pPr>
        <w:numPr>
          <w:ilvl w:val="3"/>
          <w:numId w:val="5"/>
        </w:numPr>
        <w:tabs>
          <w:tab w:val="clear" w:pos="2880"/>
          <w:tab w:val="left" w:pos="709"/>
        </w:tabs>
        <w:spacing w:line="240" w:lineRule="auto"/>
        <w:ind w:left="567" w:right="-762" w:firstLine="142"/>
        <w:jc w:val="both"/>
        <w:rPr>
          <w:rFonts w:ascii="Times New Roman" w:hAnsi="Times New Roman" w:cs="Times New Roman"/>
          <w:sz w:val="24"/>
          <w:szCs w:val="24"/>
        </w:rPr>
      </w:pPr>
      <w:r w:rsidRPr="009E6BCD">
        <w:rPr>
          <w:rFonts w:ascii="Times New Roman" w:hAnsi="Times New Roman" w:cs="Times New Roman"/>
          <w:sz w:val="24"/>
          <w:szCs w:val="24"/>
        </w:rPr>
        <w:lastRenderedPageBreak/>
        <w:t>Solid form</w:t>
      </w:r>
    </w:p>
    <w:p w:rsidR="00255F04" w:rsidRPr="009E6BCD" w:rsidRDefault="001C0131" w:rsidP="00AC686C">
      <w:pPr>
        <w:pStyle w:val="ListParagraph"/>
        <w:numPr>
          <w:ilvl w:val="0"/>
          <w:numId w:val="4"/>
        </w:numPr>
        <w:spacing w:line="240" w:lineRule="auto"/>
        <w:ind w:left="142" w:right="-762" w:firstLine="142"/>
        <w:jc w:val="both"/>
        <w:rPr>
          <w:rFonts w:ascii="Times New Roman" w:hAnsi="Times New Roman" w:cs="Times New Roman"/>
          <w:sz w:val="24"/>
          <w:szCs w:val="24"/>
        </w:rPr>
      </w:pPr>
      <w:r w:rsidRPr="009E6BCD">
        <w:rPr>
          <w:rFonts w:ascii="Times New Roman" w:hAnsi="Times New Roman" w:cs="Times New Roman"/>
          <w:sz w:val="24"/>
          <w:szCs w:val="24"/>
        </w:rPr>
        <w:t>Transformation of Objects</w:t>
      </w:r>
    </w:p>
    <w:p w:rsidR="00255F04" w:rsidRPr="009E6BCD" w:rsidRDefault="001C0131" w:rsidP="00AC686C">
      <w:pPr>
        <w:numPr>
          <w:ilvl w:val="3"/>
          <w:numId w:val="5"/>
        </w:numPr>
        <w:tabs>
          <w:tab w:val="clear" w:pos="2880"/>
          <w:tab w:val="left" w:pos="709"/>
        </w:tabs>
        <w:spacing w:line="240" w:lineRule="auto"/>
        <w:ind w:left="567" w:right="-762" w:firstLine="142"/>
        <w:jc w:val="both"/>
        <w:rPr>
          <w:rFonts w:ascii="Times New Roman" w:hAnsi="Times New Roman" w:cs="Times New Roman"/>
          <w:sz w:val="24"/>
          <w:szCs w:val="24"/>
        </w:rPr>
      </w:pPr>
      <w:r w:rsidRPr="009E6BCD">
        <w:rPr>
          <w:rFonts w:ascii="Times New Roman" w:hAnsi="Times New Roman" w:cs="Times New Roman"/>
          <w:sz w:val="24"/>
          <w:szCs w:val="24"/>
        </w:rPr>
        <w:t>Translation</w:t>
      </w:r>
    </w:p>
    <w:p w:rsidR="00255F04" w:rsidRPr="009E6BCD" w:rsidRDefault="001C0131" w:rsidP="00AC686C">
      <w:pPr>
        <w:numPr>
          <w:ilvl w:val="3"/>
          <w:numId w:val="5"/>
        </w:numPr>
        <w:tabs>
          <w:tab w:val="clear" w:pos="2880"/>
          <w:tab w:val="left" w:pos="709"/>
        </w:tabs>
        <w:spacing w:line="240" w:lineRule="auto"/>
        <w:ind w:left="567" w:right="-762" w:firstLine="142"/>
        <w:jc w:val="both"/>
        <w:rPr>
          <w:rFonts w:ascii="Times New Roman" w:hAnsi="Times New Roman" w:cs="Times New Roman"/>
          <w:sz w:val="24"/>
          <w:szCs w:val="24"/>
        </w:rPr>
      </w:pPr>
      <w:r w:rsidRPr="009E6BCD">
        <w:rPr>
          <w:rFonts w:ascii="Times New Roman" w:hAnsi="Times New Roman" w:cs="Times New Roman"/>
          <w:sz w:val="24"/>
          <w:szCs w:val="24"/>
        </w:rPr>
        <w:t>Rotation</w:t>
      </w:r>
    </w:p>
    <w:p w:rsidR="00255F04" w:rsidRPr="009E6BCD" w:rsidRDefault="001C0131" w:rsidP="00AC686C">
      <w:pPr>
        <w:numPr>
          <w:ilvl w:val="3"/>
          <w:numId w:val="5"/>
        </w:numPr>
        <w:tabs>
          <w:tab w:val="clear" w:pos="2880"/>
          <w:tab w:val="left" w:pos="709"/>
        </w:tabs>
        <w:spacing w:line="240" w:lineRule="auto"/>
        <w:ind w:left="567" w:right="-762" w:firstLine="142"/>
        <w:jc w:val="both"/>
        <w:rPr>
          <w:rFonts w:ascii="Times New Roman" w:hAnsi="Times New Roman" w:cs="Times New Roman"/>
          <w:sz w:val="24"/>
          <w:szCs w:val="24"/>
        </w:rPr>
      </w:pPr>
      <w:r w:rsidRPr="009E6BCD">
        <w:rPr>
          <w:rFonts w:ascii="Times New Roman" w:hAnsi="Times New Roman" w:cs="Times New Roman"/>
          <w:sz w:val="24"/>
          <w:szCs w:val="24"/>
        </w:rPr>
        <w:t>Scaling</w:t>
      </w:r>
    </w:p>
    <w:p w:rsidR="00255F04" w:rsidRPr="009E6BCD" w:rsidRDefault="001C0131" w:rsidP="00AC686C">
      <w:pPr>
        <w:pStyle w:val="ListParagraph"/>
        <w:numPr>
          <w:ilvl w:val="0"/>
          <w:numId w:val="4"/>
        </w:numPr>
        <w:spacing w:after="0" w:line="360" w:lineRule="auto"/>
        <w:ind w:left="0" w:right="-762" w:firstLine="142"/>
        <w:jc w:val="both"/>
        <w:rPr>
          <w:rFonts w:ascii="Times New Roman" w:hAnsi="Times New Roman" w:cs="Times New Roman"/>
          <w:sz w:val="24"/>
          <w:szCs w:val="24"/>
        </w:rPr>
      </w:pPr>
      <w:r w:rsidRPr="009E6BCD">
        <w:rPr>
          <w:rFonts w:ascii="Times New Roman" w:hAnsi="Times New Roman" w:cs="Times New Roman"/>
          <w:sz w:val="24"/>
          <w:szCs w:val="24"/>
        </w:rPr>
        <w:t>Shadows of Objects.</w:t>
      </w:r>
    </w:p>
    <w:p w:rsidR="00255F04" w:rsidRPr="009E6BCD" w:rsidRDefault="001C0131" w:rsidP="00AC686C">
      <w:pPr>
        <w:spacing w:line="360" w:lineRule="auto"/>
        <w:ind w:right="-762" w:firstLine="142"/>
        <w:jc w:val="both"/>
        <w:rPr>
          <w:rFonts w:ascii="Times New Roman" w:hAnsi="Times New Roman" w:cs="Times New Roman"/>
          <w:sz w:val="24"/>
          <w:szCs w:val="24"/>
        </w:rPr>
      </w:pPr>
      <w:r w:rsidRPr="009E6BCD">
        <w:rPr>
          <w:rFonts w:ascii="Times New Roman" w:hAnsi="Times New Roman" w:cs="Times New Roman"/>
          <w:sz w:val="24"/>
          <w:szCs w:val="24"/>
        </w:rPr>
        <w:t>The program has modes for resetting the scaled objects and supporting full screen.</w:t>
      </w:r>
    </w:p>
    <w:p w:rsidR="00583CFB" w:rsidRPr="009E6BCD" w:rsidRDefault="00583CFB" w:rsidP="00AC686C">
      <w:pPr>
        <w:spacing w:after="0" w:line="360" w:lineRule="auto"/>
        <w:ind w:right="-762" w:firstLine="142"/>
        <w:jc w:val="both"/>
        <w:rPr>
          <w:rFonts w:ascii="Times New Roman" w:hAnsi="Times New Roman" w:cs="Times New Roman"/>
          <w:b/>
          <w:sz w:val="32"/>
          <w:szCs w:val="32"/>
        </w:rPr>
      </w:pPr>
      <w:r w:rsidRPr="009E6BCD">
        <w:rPr>
          <w:rFonts w:ascii="Times New Roman" w:hAnsi="Times New Roman" w:cs="Times New Roman"/>
          <w:b/>
          <w:sz w:val="32"/>
          <w:szCs w:val="32"/>
        </w:rPr>
        <w:t>1.5 Flow of report</w:t>
      </w:r>
    </w:p>
    <w:p w:rsidR="00583CFB" w:rsidRPr="009E6BCD" w:rsidRDefault="00583CFB" w:rsidP="00AC686C">
      <w:pPr>
        <w:pStyle w:val="NormalWeb"/>
        <w:numPr>
          <w:ilvl w:val="0"/>
          <w:numId w:val="22"/>
        </w:numPr>
        <w:tabs>
          <w:tab w:val="left" w:pos="284"/>
          <w:tab w:val="left" w:pos="567"/>
        </w:tabs>
        <w:spacing w:line="360" w:lineRule="auto"/>
        <w:ind w:left="0" w:right="-762" w:firstLine="0"/>
        <w:jc w:val="both"/>
        <w:rPr>
          <w:rFonts w:ascii="Times New Roman" w:hAnsi="Times New Roman" w:cs="Times New Roman"/>
          <w:sz w:val="24"/>
          <w:szCs w:val="24"/>
        </w:rPr>
      </w:pPr>
      <w:r w:rsidRPr="009E6BCD">
        <w:rPr>
          <w:rFonts w:ascii="Times New Roman" w:hAnsi="Times New Roman" w:cs="Times New Roman"/>
          <w:sz w:val="24"/>
          <w:szCs w:val="24"/>
        </w:rPr>
        <w:t xml:space="preserve">In the introduction chapter a brief summary and an introduction to the project is mentioned. </w:t>
      </w:r>
    </w:p>
    <w:p w:rsidR="00583CFB" w:rsidRPr="009E6BCD" w:rsidRDefault="00583CFB" w:rsidP="00AC686C">
      <w:pPr>
        <w:pStyle w:val="NormalWeb"/>
        <w:numPr>
          <w:ilvl w:val="0"/>
          <w:numId w:val="22"/>
        </w:numPr>
        <w:tabs>
          <w:tab w:val="left" w:pos="284"/>
          <w:tab w:val="left" w:pos="567"/>
        </w:tabs>
        <w:spacing w:line="360" w:lineRule="auto"/>
        <w:ind w:left="0" w:right="-762" w:firstLine="0"/>
        <w:jc w:val="both"/>
        <w:rPr>
          <w:rFonts w:ascii="Times New Roman" w:hAnsi="Times New Roman" w:cs="Times New Roman"/>
          <w:sz w:val="24"/>
          <w:szCs w:val="24"/>
        </w:rPr>
      </w:pPr>
      <w:r w:rsidRPr="009E6BCD">
        <w:rPr>
          <w:rFonts w:ascii="Times New Roman" w:hAnsi="Times New Roman" w:cs="Times New Roman"/>
          <w:sz w:val="24"/>
          <w:szCs w:val="24"/>
        </w:rPr>
        <w:t xml:space="preserve">The </w:t>
      </w:r>
      <w:r w:rsidRPr="009E6BCD">
        <w:rPr>
          <w:rFonts w:ascii="Times New Roman" w:hAnsi="Times New Roman" w:cs="Times New Roman"/>
          <w:bCs/>
          <w:sz w:val="24"/>
          <w:szCs w:val="24"/>
        </w:rPr>
        <w:t>body of the report</w:t>
      </w:r>
      <w:r w:rsidRPr="009E6BCD">
        <w:rPr>
          <w:rFonts w:ascii="Times New Roman" w:hAnsi="Times New Roman" w:cs="Times New Roman"/>
          <w:sz w:val="24"/>
          <w:szCs w:val="24"/>
        </w:rPr>
        <w:t xml:space="preserve"> is carefully structured in a way that leads the reader through the issue. The body is split into sections such as literature survey where it contains the reason of the project relating to themes or areas for consideration.</w:t>
      </w:r>
    </w:p>
    <w:p w:rsidR="00583CFB" w:rsidRPr="009E6BCD" w:rsidRDefault="00583CFB" w:rsidP="00AC686C">
      <w:pPr>
        <w:pStyle w:val="NormalWeb"/>
        <w:numPr>
          <w:ilvl w:val="0"/>
          <w:numId w:val="22"/>
        </w:numPr>
        <w:tabs>
          <w:tab w:val="left" w:pos="284"/>
          <w:tab w:val="left" w:pos="567"/>
        </w:tabs>
        <w:spacing w:line="360" w:lineRule="auto"/>
        <w:ind w:left="0" w:right="-762" w:firstLine="0"/>
        <w:jc w:val="both"/>
        <w:rPr>
          <w:rFonts w:ascii="Times New Roman" w:hAnsi="Times New Roman" w:cs="Times New Roman"/>
          <w:sz w:val="24"/>
          <w:szCs w:val="24"/>
        </w:rPr>
      </w:pPr>
      <w:r w:rsidRPr="009E6BCD">
        <w:rPr>
          <w:rFonts w:ascii="Times New Roman" w:hAnsi="Times New Roman" w:cs="Times New Roman"/>
          <w:sz w:val="24"/>
          <w:szCs w:val="24"/>
        </w:rPr>
        <w:t xml:space="preserve"> The functional and non-functional requirements and software and hardware specifications are mentioned in the requirements and specifications chapter. </w:t>
      </w:r>
    </w:p>
    <w:p w:rsidR="00583CFB" w:rsidRPr="009E6BCD" w:rsidRDefault="00583CFB" w:rsidP="00AC686C">
      <w:pPr>
        <w:pStyle w:val="NormalWeb"/>
        <w:numPr>
          <w:ilvl w:val="0"/>
          <w:numId w:val="22"/>
        </w:numPr>
        <w:tabs>
          <w:tab w:val="left" w:pos="284"/>
          <w:tab w:val="left" w:pos="567"/>
        </w:tabs>
        <w:spacing w:line="360" w:lineRule="auto"/>
        <w:ind w:left="0" w:right="-762" w:firstLine="0"/>
        <w:jc w:val="both"/>
        <w:rPr>
          <w:rFonts w:ascii="Times New Roman" w:hAnsi="Times New Roman" w:cs="Times New Roman"/>
          <w:sz w:val="24"/>
          <w:szCs w:val="24"/>
        </w:rPr>
      </w:pPr>
      <w:r w:rsidRPr="009E6BCD">
        <w:rPr>
          <w:rFonts w:ascii="Times New Roman" w:hAnsi="Times New Roman" w:cs="Times New Roman"/>
          <w:sz w:val="24"/>
          <w:szCs w:val="24"/>
        </w:rPr>
        <w:t>The project architecture, design and implementation is briefly mentioned.</w:t>
      </w:r>
    </w:p>
    <w:p w:rsidR="00583CFB" w:rsidRPr="009E6BCD" w:rsidRDefault="00583CFB" w:rsidP="00AC686C">
      <w:pPr>
        <w:pStyle w:val="NormalWeb"/>
        <w:numPr>
          <w:ilvl w:val="0"/>
          <w:numId w:val="22"/>
        </w:numPr>
        <w:tabs>
          <w:tab w:val="left" w:pos="284"/>
          <w:tab w:val="left" w:pos="567"/>
        </w:tabs>
        <w:spacing w:line="360" w:lineRule="auto"/>
        <w:ind w:left="0" w:right="-762" w:firstLine="0"/>
        <w:jc w:val="both"/>
        <w:rPr>
          <w:rFonts w:ascii="Times New Roman" w:hAnsi="Times New Roman" w:cs="Times New Roman"/>
          <w:sz w:val="24"/>
          <w:szCs w:val="24"/>
        </w:rPr>
      </w:pPr>
      <w:r w:rsidRPr="009E6BCD">
        <w:rPr>
          <w:rFonts w:ascii="Times New Roman" w:hAnsi="Times New Roman" w:cs="Times New Roman"/>
          <w:sz w:val="24"/>
          <w:szCs w:val="24"/>
        </w:rPr>
        <w:t xml:space="preserve">The various test results such as unit testing,system testing, and other test cases are mentioned under the chapter testing. </w:t>
      </w:r>
    </w:p>
    <w:p w:rsidR="00583CFB" w:rsidRPr="009E6BCD" w:rsidRDefault="00583CFB" w:rsidP="00AC686C">
      <w:pPr>
        <w:pStyle w:val="NormalWeb"/>
        <w:numPr>
          <w:ilvl w:val="0"/>
          <w:numId w:val="22"/>
        </w:numPr>
        <w:tabs>
          <w:tab w:val="left" w:pos="284"/>
          <w:tab w:val="left" w:pos="567"/>
        </w:tabs>
        <w:spacing w:line="360" w:lineRule="auto"/>
        <w:ind w:left="0" w:right="-762" w:firstLine="0"/>
        <w:jc w:val="both"/>
        <w:rPr>
          <w:rFonts w:ascii="Times New Roman" w:hAnsi="Times New Roman" w:cs="Times New Roman"/>
          <w:sz w:val="24"/>
          <w:szCs w:val="24"/>
        </w:rPr>
      </w:pPr>
      <w:r w:rsidRPr="009E6BCD">
        <w:rPr>
          <w:rFonts w:ascii="Times New Roman" w:hAnsi="Times New Roman" w:cs="Times New Roman"/>
          <w:sz w:val="24"/>
          <w:szCs w:val="24"/>
        </w:rPr>
        <w:t>The graphical representation of the project is represented in the Snapshots chapter</w:t>
      </w:r>
    </w:p>
    <w:p w:rsidR="00583CFB" w:rsidRPr="009E6BCD" w:rsidRDefault="00583CFB" w:rsidP="00AC686C">
      <w:pPr>
        <w:pStyle w:val="ListParagraph"/>
        <w:numPr>
          <w:ilvl w:val="0"/>
          <w:numId w:val="22"/>
        </w:numPr>
        <w:tabs>
          <w:tab w:val="left" w:pos="284"/>
          <w:tab w:val="left" w:pos="567"/>
        </w:tabs>
        <w:spacing w:after="0" w:line="360" w:lineRule="auto"/>
        <w:ind w:left="0" w:right="-762" w:firstLine="0"/>
        <w:jc w:val="both"/>
        <w:rPr>
          <w:rFonts w:ascii="Times New Roman" w:eastAsia="Times New Roman" w:hAnsi="Times New Roman" w:cs="Times New Roman"/>
          <w:sz w:val="24"/>
          <w:szCs w:val="24"/>
          <w:lang w:eastAsia="en-IN"/>
        </w:rPr>
      </w:pPr>
      <w:r w:rsidRPr="009E6BCD">
        <w:rPr>
          <w:rFonts w:ascii="Times New Roman" w:eastAsia="Times New Roman" w:hAnsi="Times New Roman" w:cs="Times New Roman"/>
          <w:sz w:val="24"/>
          <w:szCs w:val="24"/>
          <w:lang w:eastAsia="en-IN"/>
        </w:rPr>
        <w:t xml:space="preserve">The </w:t>
      </w:r>
      <w:r w:rsidRPr="009E6BCD">
        <w:rPr>
          <w:rFonts w:ascii="Times New Roman" w:eastAsia="Times New Roman" w:hAnsi="Times New Roman" w:cs="Times New Roman"/>
          <w:bCs/>
          <w:sz w:val="24"/>
          <w:szCs w:val="24"/>
          <w:lang w:eastAsia="en-IN"/>
        </w:rPr>
        <w:t>conclusion</w:t>
      </w:r>
      <w:r w:rsidRPr="009E6BCD">
        <w:rPr>
          <w:rFonts w:ascii="Times New Roman" w:eastAsia="Times New Roman" w:hAnsi="Times New Roman" w:cs="Times New Roman"/>
          <w:sz w:val="24"/>
          <w:szCs w:val="24"/>
          <w:lang w:eastAsia="en-IN"/>
        </w:rPr>
        <w:t xml:space="preserve"> sets out what inferences you draw from the information, including any experimental results.</w:t>
      </w:r>
    </w:p>
    <w:p w:rsidR="00583CFB" w:rsidRPr="009E6BCD" w:rsidRDefault="00583CFB" w:rsidP="00AC686C">
      <w:pPr>
        <w:spacing w:after="0" w:line="360" w:lineRule="auto"/>
        <w:ind w:right="-762" w:firstLine="142"/>
        <w:rPr>
          <w:rFonts w:ascii="Times New Roman" w:eastAsia="Times New Roman" w:hAnsi="Times New Roman" w:cs="Times New Roman"/>
          <w:sz w:val="24"/>
          <w:szCs w:val="24"/>
          <w:lang w:eastAsia="en-IN"/>
        </w:rPr>
      </w:pPr>
    </w:p>
    <w:p w:rsidR="00583CFB" w:rsidRDefault="00583CFB" w:rsidP="00AC686C">
      <w:pPr>
        <w:spacing w:after="0" w:line="360" w:lineRule="auto"/>
        <w:ind w:right="-762" w:firstLine="142"/>
        <w:rPr>
          <w:rFonts w:ascii="Times New Roman" w:eastAsia="Times New Roman" w:hAnsi="Times New Roman" w:cs="Times New Roman"/>
          <w:b/>
          <w:sz w:val="32"/>
          <w:szCs w:val="32"/>
          <w:lang w:eastAsia="en-IN"/>
        </w:rPr>
      </w:pPr>
      <w:r w:rsidRPr="009E6BCD">
        <w:rPr>
          <w:rFonts w:ascii="Times New Roman" w:eastAsia="Times New Roman" w:hAnsi="Times New Roman" w:cs="Times New Roman"/>
          <w:b/>
          <w:sz w:val="32"/>
          <w:szCs w:val="32"/>
          <w:lang w:eastAsia="en-IN"/>
        </w:rPr>
        <w:t xml:space="preserve">1.6 Chapter summary </w:t>
      </w:r>
    </w:p>
    <w:p w:rsidR="00583CFB" w:rsidRPr="009E6BCD" w:rsidRDefault="00583CFB" w:rsidP="00AC686C">
      <w:pPr>
        <w:spacing w:after="0" w:line="360" w:lineRule="auto"/>
        <w:ind w:right="-762"/>
        <w:rPr>
          <w:rFonts w:ascii="Times New Roman" w:eastAsia="Times New Roman" w:hAnsi="Times New Roman" w:cs="Times New Roman"/>
          <w:sz w:val="24"/>
          <w:szCs w:val="21"/>
          <w:lang w:eastAsia="en-IN" w:bidi="hi-IN"/>
        </w:rPr>
      </w:pPr>
      <w:r w:rsidRPr="009E6BCD">
        <w:rPr>
          <w:rFonts w:ascii="Times New Roman" w:eastAsia="Times New Roman" w:hAnsi="Times New Roman" w:cs="Times New Roman"/>
          <w:sz w:val="24"/>
          <w:szCs w:val="24"/>
          <w:lang w:eastAsia="en-IN"/>
        </w:rPr>
        <w:t>The Introduction:</w:t>
      </w:r>
      <w:r w:rsidR="009E6BCD">
        <w:rPr>
          <w:rFonts w:ascii="Times New Roman" w:eastAsia="Times New Roman" w:hAnsi="Times New Roman" w:cs="Times New Roman"/>
          <w:sz w:val="24"/>
          <w:szCs w:val="24"/>
          <w:lang w:eastAsia="en-IN"/>
        </w:rPr>
        <w:t xml:space="preserve"> </w:t>
      </w:r>
      <w:r w:rsidRPr="009E6BCD">
        <w:rPr>
          <w:rFonts w:ascii="Times New Roman" w:eastAsia="Times New Roman" w:hAnsi="Times New Roman" w:cs="Times New Roman"/>
          <w:sz w:val="24"/>
          <w:szCs w:val="24"/>
          <w:lang w:eastAsia="en-IN"/>
        </w:rPr>
        <w:t>introduces the topic of the report in context</w:t>
      </w:r>
      <w:r w:rsidR="009E6BCD">
        <w:rPr>
          <w:rFonts w:ascii="Times New Roman" w:eastAsia="Times New Roman" w:hAnsi="Times New Roman" w:cs="Times New Roman"/>
          <w:sz w:val="24"/>
          <w:szCs w:val="24"/>
          <w:lang w:eastAsia="en-IN"/>
        </w:rPr>
        <w:t xml:space="preserve"> </w:t>
      </w:r>
      <w:r w:rsidR="009E6BCD">
        <w:rPr>
          <w:rFonts w:ascii="Times New Roman" w:eastAsia="Times New Roman" w:hAnsi="Times New Roman" w:cs="Times New Roman"/>
          <w:sz w:val="24"/>
          <w:szCs w:val="21"/>
          <w:lang w:val="en-IN" w:eastAsia="en-IN" w:bidi="hi-IN"/>
        </w:rPr>
        <w:t xml:space="preserve">and </w:t>
      </w:r>
      <w:r w:rsidRPr="009E6BCD">
        <w:rPr>
          <w:rFonts w:ascii="Times New Roman" w:eastAsia="Times New Roman" w:hAnsi="Times New Roman" w:cs="Times New Roman"/>
          <w:sz w:val="24"/>
          <w:szCs w:val="24"/>
          <w:lang w:eastAsia="en-IN"/>
        </w:rPr>
        <w:t>explains the problem and/or motivation for the project</w:t>
      </w:r>
      <w:r w:rsidR="009E6BCD">
        <w:rPr>
          <w:rFonts w:ascii="Times New Roman" w:eastAsia="Times New Roman" w:hAnsi="Times New Roman" w:cs="Times New Roman"/>
          <w:sz w:val="24"/>
          <w:szCs w:val="21"/>
          <w:lang w:val="en-IN" w:eastAsia="en-IN" w:bidi="hi-IN"/>
        </w:rPr>
        <w:t xml:space="preserve">also </w:t>
      </w:r>
      <w:r w:rsidRPr="009E6BCD">
        <w:rPr>
          <w:rFonts w:ascii="Times New Roman" w:eastAsia="Times New Roman" w:hAnsi="Times New Roman" w:cs="Times New Roman"/>
          <w:sz w:val="24"/>
          <w:szCs w:val="24"/>
          <w:lang w:eastAsia="en-IN"/>
        </w:rPr>
        <w:t>states the aim/s of the project</w:t>
      </w:r>
      <w:r w:rsidR="009E6BCD">
        <w:rPr>
          <w:rFonts w:ascii="Times New Roman" w:eastAsia="Times New Roman" w:hAnsi="Times New Roman" w:cs="Times New Roman"/>
          <w:sz w:val="24"/>
          <w:szCs w:val="24"/>
          <w:lang w:eastAsia="en-IN"/>
        </w:rPr>
        <w:t xml:space="preserve"> </w:t>
      </w:r>
      <w:r w:rsidR="009E6BCD">
        <w:rPr>
          <w:rFonts w:ascii="Times New Roman" w:eastAsia="Times New Roman" w:hAnsi="Times New Roman" w:cs="Times New Roman"/>
          <w:sz w:val="24"/>
          <w:szCs w:val="21"/>
          <w:lang w:val="en-IN" w:eastAsia="en-IN" w:bidi="hi-IN"/>
        </w:rPr>
        <w:t xml:space="preserve">which </w:t>
      </w:r>
      <w:r w:rsidRPr="009E6BCD">
        <w:rPr>
          <w:rFonts w:ascii="Times New Roman" w:eastAsia="Times New Roman" w:hAnsi="Times New Roman" w:cs="Times New Roman"/>
          <w:sz w:val="24"/>
          <w:szCs w:val="24"/>
          <w:lang w:eastAsia="en-IN"/>
        </w:rPr>
        <w:t>indicates the purpose of the report</w:t>
      </w:r>
      <w:r w:rsidR="009E6BCD">
        <w:rPr>
          <w:rFonts w:ascii="Times New Roman" w:eastAsia="Times New Roman" w:hAnsi="Times New Roman" w:cs="Times New Roman"/>
          <w:sz w:val="24"/>
          <w:szCs w:val="24"/>
          <w:lang w:eastAsia="en-IN"/>
        </w:rPr>
        <w:t xml:space="preserve"> </w:t>
      </w:r>
      <w:r w:rsidRPr="009E6BCD">
        <w:rPr>
          <w:rFonts w:ascii="Times New Roman" w:eastAsia="Times New Roman" w:hAnsi="Times New Roman" w:cs="Times New Roman"/>
          <w:sz w:val="24"/>
          <w:szCs w:val="24"/>
          <w:lang w:eastAsia="en-IN"/>
        </w:rPr>
        <w:t>briefly outlines the report structure</w:t>
      </w:r>
      <w:r w:rsidR="009E6BCD">
        <w:rPr>
          <w:rFonts w:ascii="Times New Roman" w:eastAsia="Times New Roman" w:hAnsi="Times New Roman" w:cs="Times New Roman"/>
          <w:sz w:val="24"/>
          <w:szCs w:val="24"/>
          <w:lang w:eastAsia="en-IN"/>
        </w:rPr>
        <w:t>.</w:t>
      </w:r>
      <w:r w:rsidRPr="009E6BCD">
        <w:rPr>
          <w:rFonts w:ascii="Times New Roman" w:eastAsia="Times New Roman" w:hAnsi="Times New Roman" w:cs="Times New Roman"/>
          <w:sz w:val="24"/>
          <w:szCs w:val="24"/>
          <w:lang w:eastAsia="en-IN"/>
        </w:rPr>
        <w:t xml:space="preserve"> </w:t>
      </w:r>
    </w:p>
    <w:p w:rsidR="00AA2935" w:rsidRDefault="00AA2935" w:rsidP="00AC686C">
      <w:pPr>
        <w:spacing w:line="360" w:lineRule="auto"/>
        <w:ind w:right="-762"/>
        <w:jc w:val="both"/>
        <w:rPr>
          <w:rFonts w:ascii="Times New Roman" w:hAnsi="Times New Roman" w:cs="Times New Roman"/>
          <w:b/>
          <w:sz w:val="28"/>
          <w:szCs w:val="28"/>
        </w:rPr>
      </w:pPr>
    </w:p>
    <w:p w:rsidR="00AA2935" w:rsidRDefault="00AA2935" w:rsidP="00AC686C">
      <w:pPr>
        <w:spacing w:line="360" w:lineRule="auto"/>
        <w:ind w:right="-762"/>
        <w:jc w:val="both"/>
        <w:rPr>
          <w:rFonts w:ascii="Times New Roman" w:hAnsi="Times New Roman" w:cs="Times New Roman"/>
          <w:b/>
          <w:sz w:val="28"/>
          <w:szCs w:val="28"/>
        </w:rPr>
      </w:pPr>
    </w:p>
    <w:p w:rsidR="00255F04" w:rsidRPr="009E6BCD" w:rsidRDefault="001C0131" w:rsidP="00AC686C">
      <w:pPr>
        <w:spacing w:line="360" w:lineRule="auto"/>
        <w:ind w:right="-762"/>
        <w:jc w:val="both"/>
        <w:rPr>
          <w:rFonts w:ascii="Times New Roman" w:hAnsi="Times New Roman" w:cs="Times New Roman"/>
          <w:b/>
          <w:sz w:val="28"/>
          <w:szCs w:val="28"/>
        </w:rPr>
      </w:pPr>
      <w:r w:rsidRPr="009E6BCD">
        <w:rPr>
          <w:rFonts w:ascii="Times New Roman" w:hAnsi="Times New Roman" w:cs="Times New Roman"/>
          <w:b/>
          <w:sz w:val="28"/>
          <w:szCs w:val="28"/>
        </w:rPr>
        <w:lastRenderedPageBreak/>
        <w:t>C</w:t>
      </w:r>
      <w:r w:rsidR="009C0F35" w:rsidRPr="009E6BCD">
        <w:rPr>
          <w:rFonts w:ascii="Times New Roman" w:hAnsi="Times New Roman" w:cs="Times New Roman"/>
          <w:b/>
          <w:sz w:val="28"/>
          <w:szCs w:val="28"/>
        </w:rPr>
        <w:t xml:space="preserve">HAPTER </w:t>
      </w:r>
      <w:r w:rsidRPr="009E6BCD">
        <w:rPr>
          <w:rFonts w:ascii="Times New Roman" w:hAnsi="Times New Roman" w:cs="Times New Roman"/>
          <w:b/>
          <w:sz w:val="28"/>
          <w:szCs w:val="28"/>
        </w:rPr>
        <w:t>2</w:t>
      </w:r>
    </w:p>
    <w:p w:rsidR="00BA6311" w:rsidRPr="004D4AE2" w:rsidRDefault="001C0131" w:rsidP="00AC686C">
      <w:pPr>
        <w:spacing w:line="360" w:lineRule="auto"/>
        <w:ind w:right="-762" w:firstLine="142"/>
        <w:jc w:val="center"/>
        <w:rPr>
          <w:rFonts w:ascii="Times New Roman" w:hAnsi="Times New Roman" w:cs="Times New Roman"/>
          <w:b/>
          <w:sz w:val="36"/>
          <w:szCs w:val="36"/>
        </w:rPr>
      </w:pPr>
      <w:r w:rsidRPr="009E6BCD">
        <w:rPr>
          <w:rFonts w:ascii="Times New Roman" w:hAnsi="Times New Roman" w:cs="Times New Roman"/>
          <w:b/>
          <w:sz w:val="36"/>
          <w:szCs w:val="36"/>
        </w:rPr>
        <w:t>LITERATURE SURVEY</w:t>
      </w:r>
    </w:p>
    <w:p w:rsidR="00BA6311" w:rsidRPr="004D4AE2" w:rsidRDefault="00BA6311" w:rsidP="00AC686C">
      <w:pPr>
        <w:spacing w:after="240" w:line="360" w:lineRule="auto"/>
        <w:ind w:right="-762" w:firstLine="142"/>
        <w:jc w:val="both"/>
        <w:rPr>
          <w:rFonts w:ascii="Times New Roman" w:hAnsi="Times New Roman" w:cs="Times New Roman"/>
          <w:b/>
          <w:sz w:val="28"/>
          <w:szCs w:val="28"/>
        </w:rPr>
      </w:pPr>
      <w:r w:rsidRPr="009E6BCD">
        <w:rPr>
          <w:rFonts w:ascii="Times New Roman" w:hAnsi="Times New Roman" w:cs="Times New Roman"/>
          <w:b/>
          <w:sz w:val="28"/>
          <w:szCs w:val="28"/>
        </w:rPr>
        <w:t xml:space="preserve">2.1 WHY </w:t>
      </w:r>
      <w:r w:rsidR="009E6BCD" w:rsidRPr="009E6BCD">
        <w:rPr>
          <w:rFonts w:ascii="Times New Roman" w:hAnsi="Times New Roman" w:cs="Times New Roman"/>
          <w:b/>
          <w:sz w:val="28"/>
          <w:szCs w:val="28"/>
        </w:rPr>
        <w:t xml:space="preserve">INTERACTIVE </w:t>
      </w:r>
      <w:r w:rsidR="009E6BCD">
        <w:rPr>
          <w:rFonts w:ascii="Times New Roman" w:hAnsi="Times New Roman" w:cs="Times New Roman"/>
          <w:b/>
          <w:sz w:val="28"/>
          <w:szCs w:val="28"/>
        </w:rPr>
        <w:t>OBJECT MODULE ?</w:t>
      </w:r>
    </w:p>
    <w:p w:rsidR="00BA6311" w:rsidRPr="009E6BCD" w:rsidRDefault="00BA6311" w:rsidP="00AC686C">
      <w:pPr>
        <w:pStyle w:val="ListParagraph"/>
        <w:tabs>
          <w:tab w:val="left" w:pos="1440"/>
          <w:tab w:val="left" w:pos="2880"/>
          <w:tab w:val="left" w:pos="7200"/>
          <w:tab w:val="left" w:pos="7560"/>
        </w:tabs>
        <w:spacing w:after="120" w:line="360" w:lineRule="auto"/>
        <w:ind w:left="0" w:right="-762"/>
        <w:jc w:val="both"/>
        <w:rPr>
          <w:rFonts w:ascii="Times New Roman" w:hAnsi="Times New Roman" w:cs="Times New Roman"/>
          <w:sz w:val="24"/>
          <w:szCs w:val="24"/>
        </w:rPr>
      </w:pPr>
      <w:r w:rsidRPr="009E6BCD">
        <w:rPr>
          <w:rFonts w:ascii="Times New Roman" w:hAnsi="Times New Roman" w:cs="Times New Roman"/>
          <w:sz w:val="24"/>
          <w:szCs w:val="24"/>
        </w:rPr>
        <w:t>This project is designed and implemented using OpenGL interactive application that basically deals with providing the graphical interfaces between user and system. The mini project “OpenGL Utility Toolkit” is the implementation of the geometrical built-in functions. The geometrical objects are drawn with different colors and are oriented as solid as well as wired objects. They are subjected to different transformations, to demonstrate Scaling, Translating and Rotation operations in all directions. We use mouse interface to perform select operation among the menu (list of choices). We will introduce keyboard interaction to rotate, zoom in, zoom out, reset, full screen, exit and move the objects in all direction from program output in various snapshots.</w:t>
      </w:r>
    </w:p>
    <w:p w:rsidR="00BA6311" w:rsidRPr="009E6BCD" w:rsidRDefault="007E3553" w:rsidP="00AC686C">
      <w:pPr>
        <w:spacing w:line="360" w:lineRule="auto"/>
        <w:ind w:right="-762" w:firstLine="142"/>
        <w:jc w:val="both"/>
        <w:rPr>
          <w:rFonts w:ascii="Times New Roman" w:hAnsi="Times New Roman" w:cs="Times New Roman"/>
        </w:rPr>
      </w:pPr>
      <w:r w:rsidRPr="009E6BCD">
        <w:rPr>
          <w:rFonts w:ascii="Times New Roman" w:eastAsia="Times New Roman" w:hAnsi="Times New Roman" w:cs="Times New Roman"/>
          <w:b/>
          <w:sz w:val="28"/>
          <w:szCs w:val="28"/>
          <w:lang w:eastAsia="en-IN"/>
        </w:rPr>
        <w:t xml:space="preserve">2.2 INTRODUCTION TO </w:t>
      </w:r>
      <w:r w:rsidR="009E6BCD" w:rsidRPr="009E6BCD">
        <w:rPr>
          <w:rFonts w:ascii="Times New Roman" w:hAnsi="Times New Roman" w:cs="Times New Roman"/>
          <w:b/>
          <w:sz w:val="28"/>
          <w:szCs w:val="28"/>
        </w:rPr>
        <w:t xml:space="preserve">INTERACTIVE </w:t>
      </w:r>
      <w:r w:rsidR="009E6BCD">
        <w:rPr>
          <w:rFonts w:ascii="Times New Roman" w:hAnsi="Times New Roman" w:cs="Times New Roman"/>
          <w:b/>
          <w:sz w:val="28"/>
          <w:szCs w:val="28"/>
        </w:rPr>
        <w:t>OBJECT MODULE</w:t>
      </w:r>
      <w:r w:rsidRPr="009E6BCD">
        <w:rPr>
          <w:rFonts w:ascii="Times New Roman" w:hAnsi="Times New Roman" w:cs="Times New Roman"/>
          <w:b/>
          <w:sz w:val="28"/>
          <w:szCs w:val="28"/>
        </w:rPr>
        <w:t xml:space="preserve"> </w:t>
      </w:r>
    </w:p>
    <w:p w:rsidR="00BA6311" w:rsidRPr="009E6BCD" w:rsidRDefault="00BA6311" w:rsidP="00AC686C">
      <w:pPr>
        <w:spacing w:line="360" w:lineRule="auto"/>
        <w:ind w:right="-762"/>
        <w:jc w:val="both"/>
        <w:rPr>
          <w:rFonts w:ascii="Times New Roman" w:hAnsi="Times New Roman" w:cs="Times New Roman"/>
          <w:sz w:val="24"/>
          <w:szCs w:val="24"/>
        </w:rPr>
      </w:pPr>
      <w:r w:rsidRPr="009E6BCD">
        <w:rPr>
          <w:rFonts w:ascii="Times New Roman" w:hAnsi="Times New Roman" w:cs="Times New Roman"/>
          <w:sz w:val="24"/>
          <w:szCs w:val="24"/>
        </w:rPr>
        <w:t>This project “</w:t>
      </w:r>
      <w:r w:rsidR="009C0F35">
        <w:rPr>
          <w:rFonts w:ascii="Times New Roman" w:hAnsi="Times New Roman" w:cs="Times New Roman"/>
          <w:b/>
          <w:sz w:val="24"/>
          <w:szCs w:val="24"/>
        </w:rPr>
        <w:t>Interactive object module using openGL</w:t>
      </w:r>
      <w:r w:rsidRPr="009E6BCD">
        <w:rPr>
          <w:rFonts w:ascii="Times New Roman" w:hAnsi="Times New Roman" w:cs="Times New Roman"/>
          <w:b/>
          <w:sz w:val="24"/>
          <w:szCs w:val="24"/>
        </w:rPr>
        <w:t xml:space="preserve">” </w:t>
      </w:r>
      <w:r w:rsidRPr="009E6BCD">
        <w:rPr>
          <w:rFonts w:ascii="Times New Roman" w:hAnsi="Times New Roman" w:cs="Times New Roman"/>
          <w:sz w:val="24"/>
          <w:szCs w:val="24"/>
        </w:rPr>
        <w:t>is developed using OpenGL. It shows Creation, Transformation and Shadowing of Objects</w:t>
      </w:r>
      <w:r w:rsidR="009E6BCD">
        <w:rPr>
          <w:rFonts w:ascii="Times New Roman" w:hAnsi="Times New Roman" w:cs="Times New Roman"/>
          <w:sz w:val="24"/>
          <w:szCs w:val="24"/>
        </w:rPr>
        <w:t xml:space="preserve">. </w:t>
      </w:r>
      <w:r w:rsidRPr="009E6BCD">
        <w:rPr>
          <w:rFonts w:ascii="Times New Roman" w:hAnsi="Times New Roman" w:cs="Times New Roman"/>
          <w:sz w:val="24"/>
          <w:szCs w:val="24"/>
        </w:rPr>
        <w:t>When you run this program</w:t>
      </w:r>
      <w:r w:rsidR="009E6BCD">
        <w:rPr>
          <w:rFonts w:ascii="Times New Roman" w:hAnsi="Times New Roman" w:cs="Times New Roman"/>
          <w:sz w:val="24"/>
          <w:szCs w:val="24"/>
        </w:rPr>
        <w:t>,</w:t>
      </w:r>
    </w:p>
    <w:p w:rsidR="00BA6311" w:rsidRPr="009E6BCD" w:rsidRDefault="00BA6311" w:rsidP="00AC686C">
      <w:pPr>
        <w:pStyle w:val="ListParagraph"/>
        <w:numPr>
          <w:ilvl w:val="0"/>
          <w:numId w:val="12"/>
        </w:numPr>
        <w:spacing w:after="0" w:line="360" w:lineRule="auto"/>
        <w:ind w:left="0" w:right="-762" w:firstLine="142"/>
        <w:jc w:val="both"/>
        <w:rPr>
          <w:rFonts w:ascii="Times New Roman" w:hAnsi="Times New Roman" w:cs="Times New Roman"/>
          <w:sz w:val="24"/>
          <w:szCs w:val="24"/>
        </w:rPr>
      </w:pPr>
      <w:r w:rsidRPr="009E6BCD">
        <w:rPr>
          <w:rFonts w:ascii="Times New Roman" w:hAnsi="Times New Roman" w:cs="Times New Roman"/>
          <w:sz w:val="24"/>
          <w:szCs w:val="24"/>
        </w:rPr>
        <w:t>Left mouse button shows the Menu.</w:t>
      </w:r>
    </w:p>
    <w:p w:rsidR="00BA6311" w:rsidRPr="009E6BCD" w:rsidRDefault="00BA6311" w:rsidP="00AC686C">
      <w:pPr>
        <w:pStyle w:val="ListParagraph"/>
        <w:numPr>
          <w:ilvl w:val="0"/>
          <w:numId w:val="12"/>
        </w:numPr>
        <w:spacing w:after="0" w:line="360" w:lineRule="auto"/>
        <w:ind w:left="0" w:right="-762" w:firstLine="142"/>
        <w:jc w:val="both"/>
        <w:rPr>
          <w:rFonts w:ascii="Times New Roman" w:hAnsi="Times New Roman" w:cs="Times New Roman"/>
          <w:sz w:val="24"/>
          <w:szCs w:val="24"/>
        </w:rPr>
      </w:pPr>
      <w:r w:rsidRPr="009E6BCD">
        <w:rPr>
          <w:rFonts w:ascii="Times New Roman" w:hAnsi="Times New Roman" w:cs="Times New Roman"/>
          <w:sz w:val="24"/>
          <w:szCs w:val="24"/>
        </w:rPr>
        <w:t>Keyboard buttons control the Movement, size and rotation of objects.</w:t>
      </w:r>
    </w:p>
    <w:p w:rsidR="00BA6311" w:rsidRPr="009E6BCD" w:rsidRDefault="00BA6311" w:rsidP="00AC686C">
      <w:pPr>
        <w:spacing w:line="360" w:lineRule="auto"/>
        <w:ind w:right="-762" w:firstLine="142"/>
        <w:jc w:val="both"/>
        <w:rPr>
          <w:rFonts w:ascii="Times New Roman" w:hAnsi="Times New Roman" w:cs="Times New Roman"/>
          <w:sz w:val="24"/>
          <w:szCs w:val="24"/>
        </w:rPr>
      </w:pPr>
      <w:r w:rsidRPr="009E6BCD">
        <w:rPr>
          <w:rFonts w:ascii="Times New Roman" w:hAnsi="Times New Roman" w:cs="Times New Roman"/>
          <w:sz w:val="24"/>
          <w:szCs w:val="24"/>
        </w:rPr>
        <w:t xml:space="preserve">        The main features provided are:</w:t>
      </w:r>
    </w:p>
    <w:p w:rsidR="00BA6311" w:rsidRPr="009E6BCD" w:rsidRDefault="00BA6311" w:rsidP="00AC686C">
      <w:pPr>
        <w:pStyle w:val="ListParagraph"/>
        <w:numPr>
          <w:ilvl w:val="0"/>
          <w:numId w:val="13"/>
        </w:numPr>
        <w:spacing w:after="0" w:line="360" w:lineRule="auto"/>
        <w:ind w:left="0" w:right="-762" w:firstLine="142"/>
        <w:jc w:val="both"/>
        <w:rPr>
          <w:rFonts w:ascii="Times New Roman" w:hAnsi="Times New Roman" w:cs="Times New Roman"/>
          <w:sz w:val="24"/>
          <w:szCs w:val="24"/>
        </w:rPr>
      </w:pPr>
      <w:r w:rsidRPr="009E6BCD">
        <w:rPr>
          <w:rFonts w:ascii="Times New Roman" w:hAnsi="Times New Roman" w:cs="Times New Roman"/>
          <w:sz w:val="24"/>
          <w:szCs w:val="24"/>
        </w:rPr>
        <w:t>Creation of Objects</w:t>
      </w:r>
    </w:p>
    <w:p w:rsidR="00BA6311" w:rsidRPr="009E6BCD" w:rsidRDefault="00BA6311" w:rsidP="00AC686C">
      <w:pPr>
        <w:pStyle w:val="ListParagraph"/>
        <w:spacing w:line="360" w:lineRule="auto"/>
        <w:ind w:left="0" w:right="-762" w:firstLine="142"/>
        <w:jc w:val="both"/>
        <w:rPr>
          <w:rFonts w:ascii="Times New Roman" w:hAnsi="Times New Roman" w:cs="Times New Roman"/>
          <w:sz w:val="24"/>
          <w:szCs w:val="24"/>
        </w:rPr>
      </w:pPr>
      <w:r w:rsidRPr="009E6BCD">
        <w:rPr>
          <w:rFonts w:ascii="Times New Roman" w:hAnsi="Times New Roman" w:cs="Times New Roman"/>
          <w:sz w:val="24"/>
          <w:szCs w:val="24"/>
        </w:rPr>
        <w:t xml:space="preserve">1. Wired form </w:t>
      </w:r>
    </w:p>
    <w:p w:rsidR="00BA6311" w:rsidRPr="009E6BCD" w:rsidRDefault="00BA6311" w:rsidP="00AC686C">
      <w:pPr>
        <w:spacing w:line="360" w:lineRule="auto"/>
        <w:ind w:right="-762" w:firstLine="142"/>
        <w:jc w:val="both"/>
        <w:rPr>
          <w:rFonts w:ascii="Times New Roman" w:hAnsi="Times New Roman" w:cs="Times New Roman"/>
          <w:sz w:val="24"/>
          <w:szCs w:val="24"/>
        </w:rPr>
      </w:pPr>
      <w:r w:rsidRPr="009E6BCD">
        <w:rPr>
          <w:rFonts w:ascii="Times New Roman" w:hAnsi="Times New Roman" w:cs="Times New Roman"/>
          <w:sz w:val="24"/>
          <w:szCs w:val="24"/>
        </w:rPr>
        <w:t>2. Solid form</w:t>
      </w:r>
    </w:p>
    <w:p w:rsidR="00BA6311" w:rsidRPr="009E6BCD" w:rsidRDefault="00BA6311" w:rsidP="00AC686C">
      <w:pPr>
        <w:pStyle w:val="ListParagraph"/>
        <w:numPr>
          <w:ilvl w:val="0"/>
          <w:numId w:val="13"/>
        </w:numPr>
        <w:spacing w:after="0" w:line="360" w:lineRule="auto"/>
        <w:ind w:left="0" w:right="-762" w:firstLine="142"/>
        <w:jc w:val="both"/>
        <w:rPr>
          <w:rFonts w:ascii="Times New Roman" w:hAnsi="Times New Roman" w:cs="Times New Roman"/>
          <w:sz w:val="24"/>
          <w:szCs w:val="24"/>
        </w:rPr>
      </w:pPr>
      <w:r w:rsidRPr="009E6BCD">
        <w:rPr>
          <w:rFonts w:ascii="Times New Roman" w:hAnsi="Times New Roman" w:cs="Times New Roman"/>
          <w:sz w:val="24"/>
          <w:szCs w:val="24"/>
        </w:rPr>
        <w:t>Transformation of Objects</w:t>
      </w:r>
    </w:p>
    <w:p w:rsidR="00BA6311" w:rsidRPr="009E6BCD" w:rsidRDefault="00BA6311" w:rsidP="00AC686C">
      <w:pPr>
        <w:pStyle w:val="ListParagraph"/>
        <w:spacing w:line="360" w:lineRule="auto"/>
        <w:ind w:left="0" w:right="-762" w:firstLine="142"/>
        <w:jc w:val="both"/>
        <w:rPr>
          <w:rFonts w:ascii="Times New Roman" w:hAnsi="Times New Roman" w:cs="Times New Roman"/>
          <w:sz w:val="24"/>
          <w:szCs w:val="24"/>
        </w:rPr>
      </w:pPr>
      <w:r w:rsidRPr="009E6BCD">
        <w:rPr>
          <w:rFonts w:ascii="Times New Roman" w:hAnsi="Times New Roman" w:cs="Times New Roman"/>
          <w:sz w:val="24"/>
          <w:szCs w:val="24"/>
        </w:rPr>
        <w:t>1. Translation</w:t>
      </w:r>
    </w:p>
    <w:p w:rsidR="00AA2935" w:rsidRDefault="00BA6311" w:rsidP="00AA2935">
      <w:pPr>
        <w:pStyle w:val="ListParagraph"/>
        <w:spacing w:line="360" w:lineRule="auto"/>
        <w:ind w:left="0" w:right="-762" w:firstLine="142"/>
        <w:jc w:val="both"/>
        <w:rPr>
          <w:rFonts w:ascii="Times New Roman" w:hAnsi="Times New Roman" w:cs="Times New Roman"/>
          <w:sz w:val="24"/>
          <w:szCs w:val="24"/>
        </w:rPr>
      </w:pPr>
      <w:r w:rsidRPr="009E6BCD">
        <w:rPr>
          <w:rFonts w:ascii="Times New Roman" w:hAnsi="Times New Roman" w:cs="Times New Roman"/>
          <w:sz w:val="24"/>
          <w:szCs w:val="24"/>
        </w:rPr>
        <w:t>2. Rotation</w:t>
      </w:r>
    </w:p>
    <w:p w:rsidR="00BA6311" w:rsidRPr="009E6BCD" w:rsidRDefault="00BA6311" w:rsidP="00AA2935">
      <w:pPr>
        <w:pStyle w:val="ListParagraph"/>
        <w:spacing w:line="360" w:lineRule="auto"/>
        <w:ind w:left="0" w:right="-762" w:firstLine="142"/>
        <w:jc w:val="both"/>
        <w:rPr>
          <w:rFonts w:ascii="Times New Roman" w:hAnsi="Times New Roman" w:cs="Times New Roman"/>
          <w:sz w:val="24"/>
          <w:szCs w:val="24"/>
        </w:rPr>
      </w:pPr>
      <w:r w:rsidRPr="009E6BCD">
        <w:rPr>
          <w:rFonts w:ascii="Times New Roman" w:hAnsi="Times New Roman" w:cs="Times New Roman"/>
          <w:sz w:val="24"/>
          <w:szCs w:val="24"/>
        </w:rPr>
        <w:t>3. Scaling</w:t>
      </w:r>
    </w:p>
    <w:p w:rsidR="00BA6311" w:rsidRPr="009E6BCD" w:rsidRDefault="00BA6311" w:rsidP="00AC686C">
      <w:pPr>
        <w:pStyle w:val="ListParagraph"/>
        <w:numPr>
          <w:ilvl w:val="0"/>
          <w:numId w:val="13"/>
        </w:numPr>
        <w:spacing w:after="0" w:line="360" w:lineRule="auto"/>
        <w:ind w:left="0" w:right="-762" w:firstLine="142"/>
        <w:jc w:val="both"/>
        <w:rPr>
          <w:rFonts w:ascii="Times New Roman" w:hAnsi="Times New Roman" w:cs="Times New Roman"/>
          <w:sz w:val="24"/>
          <w:szCs w:val="24"/>
        </w:rPr>
      </w:pPr>
      <w:r w:rsidRPr="009E6BCD">
        <w:rPr>
          <w:rFonts w:ascii="Times New Roman" w:hAnsi="Times New Roman" w:cs="Times New Roman"/>
          <w:sz w:val="24"/>
          <w:szCs w:val="24"/>
        </w:rPr>
        <w:t>Shadows of Objects.</w:t>
      </w:r>
    </w:p>
    <w:p w:rsidR="00AA2935" w:rsidRPr="00AA2935" w:rsidRDefault="00BA6311" w:rsidP="00AA2935">
      <w:pPr>
        <w:spacing w:line="360" w:lineRule="auto"/>
        <w:ind w:right="-762" w:firstLine="142"/>
        <w:jc w:val="both"/>
        <w:rPr>
          <w:rFonts w:ascii="Times New Roman" w:hAnsi="Times New Roman" w:cs="Times New Roman"/>
          <w:sz w:val="24"/>
          <w:szCs w:val="24"/>
        </w:rPr>
      </w:pPr>
      <w:r w:rsidRPr="009E6BCD">
        <w:rPr>
          <w:rFonts w:ascii="Times New Roman" w:hAnsi="Times New Roman" w:cs="Times New Roman"/>
          <w:sz w:val="24"/>
          <w:szCs w:val="24"/>
        </w:rPr>
        <w:t>The program has modes for resetting the scaled objects and supporting full screen.</w:t>
      </w:r>
    </w:p>
    <w:p w:rsidR="009E6BCD" w:rsidRPr="009E6BCD" w:rsidRDefault="009E6BCD" w:rsidP="00AC686C">
      <w:pPr>
        <w:pStyle w:val="ListParagraph"/>
        <w:spacing w:line="360" w:lineRule="auto"/>
        <w:ind w:left="0" w:right="-762" w:firstLine="142"/>
        <w:contextualSpacing w:val="0"/>
        <w:jc w:val="both"/>
        <w:rPr>
          <w:rFonts w:ascii="Times New Roman" w:hAnsi="Times New Roman" w:cs="Times New Roman"/>
          <w:b/>
          <w:sz w:val="24"/>
          <w:szCs w:val="24"/>
        </w:rPr>
      </w:pPr>
      <w:r w:rsidRPr="009E6BCD">
        <w:rPr>
          <w:rFonts w:ascii="Times New Roman" w:hAnsi="Times New Roman" w:cs="Times New Roman"/>
          <w:b/>
          <w:sz w:val="24"/>
          <w:szCs w:val="24"/>
        </w:rPr>
        <w:lastRenderedPageBreak/>
        <w:t>OPENGL PROGRAMMING LANGUAGE:</w:t>
      </w:r>
    </w:p>
    <w:p w:rsidR="009E6BCD" w:rsidRDefault="009E6BCD" w:rsidP="00AC686C">
      <w:pPr>
        <w:spacing w:line="360" w:lineRule="auto"/>
        <w:ind w:right="-762"/>
        <w:jc w:val="both"/>
        <w:rPr>
          <w:rFonts w:ascii="Times New Roman" w:hAnsi="Times New Roman" w:cs="Times New Roman"/>
          <w:sz w:val="24"/>
          <w:szCs w:val="24"/>
        </w:rPr>
      </w:pPr>
      <w:r w:rsidRPr="009E6BCD">
        <w:rPr>
          <w:rFonts w:ascii="Times New Roman" w:hAnsi="Times New Roman" w:cs="Times New Roman"/>
          <w:sz w:val="24"/>
          <w:szCs w:val="24"/>
        </w:rPr>
        <w:t>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p>
    <w:p w:rsidR="00710FAE" w:rsidRPr="004C2541" w:rsidRDefault="00710FAE" w:rsidP="00AC686C">
      <w:pPr>
        <w:pStyle w:val="Heading3"/>
        <w:spacing w:before="0" w:after="0" w:line="360" w:lineRule="auto"/>
        <w:ind w:right="-762"/>
        <w:jc w:val="both"/>
        <w:rPr>
          <w:rFonts w:ascii="Times New Roman" w:hAnsi="Times New Roman" w:cs="Times New Roman"/>
          <w:sz w:val="28"/>
          <w:szCs w:val="28"/>
        </w:rPr>
      </w:pPr>
      <w:r w:rsidRPr="004C2541">
        <w:rPr>
          <w:rFonts w:ascii="Times New Roman" w:hAnsi="Times New Roman" w:cs="Times New Roman"/>
          <w:sz w:val="28"/>
          <w:szCs w:val="28"/>
        </w:rPr>
        <w:t>Execution Model</w:t>
      </w:r>
    </w:p>
    <w:p w:rsidR="00710FAE" w:rsidRPr="00710FAE" w:rsidRDefault="00710FAE" w:rsidP="00AC686C">
      <w:pPr>
        <w:pStyle w:val="NormalWeb"/>
        <w:spacing w:before="0" w:beforeAutospacing="0" w:after="0" w:afterAutospacing="0" w:line="360" w:lineRule="auto"/>
        <w:ind w:right="-762"/>
        <w:jc w:val="both"/>
        <w:rPr>
          <w:rFonts w:ascii="Times New Roman" w:hAnsi="Times New Roman" w:cs="Times New Roman"/>
          <w:sz w:val="24"/>
          <w:szCs w:val="24"/>
        </w:rPr>
      </w:pPr>
      <w:r w:rsidRPr="00710FAE">
        <w:rPr>
          <w:rFonts w:ascii="Times New Roman" w:hAnsi="Times New Roman" w:cs="Times New Roman"/>
          <w:sz w:val="24"/>
          <w:szCs w:val="24"/>
        </w:rPr>
        <w:t xml:space="preserve">The model for interpretation of OpenGL commands is client-server. An application (the client) issues commands, which are interpreted and processed by OpenGL (the server). The server may or may not operate on the same computer as the client. In this sense, OpenGL is network-transparent. A server can maintain several GL </w:t>
      </w:r>
      <w:r w:rsidRPr="00710FAE">
        <w:rPr>
          <w:rFonts w:ascii="Times New Roman" w:hAnsi="Times New Roman" w:cs="Times New Roman"/>
          <w:i/>
          <w:iCs/>
          <w:sz w:val="24"/>
          <w:szCs w:val="24"/>
        </w:rPr>
        <w:t>contexts</w:t>
      </w:r>
      <w:r w:rsidRPr="00710FAE">
        <w:rPr>
          <w:rFonts w:ascii="Times New Roman" w:hAnsi="Times New Roman" w:cs="Times New Roman"/>
          <w:sz w:val="24"/>
          <w:szCs w:val="24"/>
        </w:rPr>
        <w:t>, each of which is an encapsulated GL state. A client can connect to any one of these contexts. The required network protocol can be implemented by augmenting an already existing protocol  or by using an independent protocol. No OpenGL commands are provided for obtaining user input.</w:t>
      </w:r>
    </w:p>
    <w:p w:rsidR="00710FAE" w:rsidRPr="00710FAE" w:rsidRDefault="00710FAE" w:rsidP="00AC686C">
      <w:pPr>
        <w:pStyle w:val="NormalWeb"/>
        <w:spacing w:before="0" w:beforeAutospacing="0" w:after="0" w:afterAutospacing="0" w:line="360" w:lineRule="auto"/>
        <w:ind w:right="-762" w:firstLine="142"/>
        <w:jc w:val="both"/>
        <w:rPr>
          <w:rFonts w:ascii="Times New Roman" w:hAnsi="Times New Roman" w:cs="Times New Roman"/>
          <w:sz w:val="24"/>
          <w:szCs w:val="24"/>
        </w:rPr>
      </w:pPr>
      <w:r w:rsidRPr="00710FAE">
        <w:rPr>
          <w:rFonts w:ascii="Times New Roman" w:hAnsi="Times New Roman" w:cs="Times New Roman"/>
          <w:sz w:val="24"/>
          <w:szCs w:val="24"/>
        </w:rPr>
        <w:t xml:space="preserve">        The effects of OpenGL commands on the frame buffer are ultimately controlled by the window system that allocates frame buffer resources. The window system determines which portions of the frame buffer OpenGL may access at any given time and communicates to OpenGL how those portions are structured. Therefore, there are no OpenGL commands to configure the frame buffer or initialize OpenGL. Frame buffer configuration is done outside of OpenGL in conjunction with the window system; OpenGL initialization takes place when the window system allocates a window for OpenGL rendering. </w:t>
      </w:r>
    </w:p>
    <w:p w:rsidR="005806C6" w:rsidRDefault="005806C6" w:rsidP="00AC686C">
      <w:pPr>
        <w:spacing w:line="360" w:lineRule="auto"/>
        <w:ind w:right="-762" w:firstLine="142"/>
        <w:jc w:val="both"/>
        <w:rPr>
          <w:rFonts w:ascii="Times New Roman" w:hAnsi="Times New Roman" w:cs="Times New Roman"/>
          <w:b/>
          <w:sz w:val="28"/>
          <w:szCs w:val="28"/>
        </w:rPr>
      </w:pPr>
    </w:p>
    <w:p w:rsidR="007E3553" w:rsidRPr="009E6BCD" w:rsidRDefault="007E3553" w:rsidP="00AC686C">
      <w:pPr>
        <w:spacing w:line="360" w:lineRule="auto"/>
        <w:ind w:right="-762" w:firstLine="142"/>
        <w:jc w:val="both"/>
        <w:rPr>
          <w:rFonts w:ascii="Times New Roman" w:hAnsi="Times New Roman" w:cs="Times New Roman"/>
          <w:b/>
          <w:sz w:val="28"/>
          <w:szCs w:val="28"/>
        </w:rPr>
      </w:pPr>
      <w:r w:rsidRPr="009E6BCD">
        <w:rPr>
          <w:rFonts w:ascii="Times New Roman" w:hAnsi="Times New Roman" w:cs="Times New Roman"/>
          <w:b/>
          <w:sz w:val="28"/>
          <w:szCs w:val="28"/>
        </w:rPr>
        <w:t>2.3 CHAPTER SUMMARY</w:t>
      </w:r>
    </w:p>
    <w:p w:rsidR="007E3553" w:rsidRPr="009E6BCD" w:rsidRDefault="007E3553" w:rsidP="00AC686C">
      <w:pPr>
        <w:spacing w:line="360" w:lineRule="auto"/>
        <w:ind w:right="-762"/>
        <w:jc w:val="both"/>
        <w:rPr>
          <w:rFonts w:ascii="Times New Roman" w:eastAsia="Times New Roman" w:hAnsi="Times New Roman" w:cs="Times New Roman"/>
          <w:b/>
          <w:sz w:val="24"/>
          <w:szCs w:val="24"/>
          <w:lang w:eastAsia="en-IN"/>
        </w:rPr>
      </w:pPr>
      <w:r w:rsidRPr="009E6BCD">
        <w:rPr>
          <w:rStyle w:val="ilfuvd"/>
          <w:rFonts w:ascii="Times New Roman" w:hAnsi="Times New Roman" w:cs="Times New Roman"/>
          <w:sz w:val="24"/>
          <w:szCs w:val="24"/>
        </w:rPr>
        <w:t xml:space="preserve">A </w:t>
      </w:r>
      <w:r w:rsidRPr="009E6BCD">
        <w:rPr>
          <w:rStyle w:val="ilfuvd"/>
          <w:rFonts w:ascii="Times New Roman" w:hAnsi="Times New Roman" w:cs="Times New Roman"/>
          <w:bCs/>
          <w:sz w:val="24"/>
          <w:szCs w:val="24"/>
        </w:rPr>
        <w:t>literature survey</w:t>
      </w:r>
      <w:r w:rsidRPr="009E6BCD">
        <w:rPr>
          <w:rStyle w:val="ilfuvd"/>
          <w:rFonts w:ascii="Times New Roman" w:hAnsi="Times New Roman" w:cs="Times New Roman"/>
          <w:sz w:val="24"/>
          <w:szCs w:val="24"/>
        </w:rPr>
        <w:t xml:space="preserve"> or a </w:t>
      </w:r>
      <w:r w:rsidRPr="009E6BCD">
        <w:rPr>
          <w:rStyle w:val="ilfuvd"/>
          <w:rFonts w:ascii="Times New Roman" w:hAnsi="Times New Roman" w:cs="Times New Roman"/>
          <w:bCs/>
          <w:sz w:val="24"/>
          <w:szCs w:val="24"/>
        </w:rPr>
        <w:t>literature</w:t>
      </w:r>
      <w:r w:rsidRPr="009E6BCD">
        <w:rPr>
          <w:rStyle w:val="ilfuvd"/>
          <w:rFonts w:ascii="Times New Roman" w:hAnsi="Times New Roman" w:cs="Times New Roman"/>
          <w:sz w:val="24"/>
          <w:szCs w:val="24"/>
        </w:rPr>
        <w:t xml:space="preserve"> review in this</w:t>
      </w:r>
      <w:r w:rsidR="00F15C4E">
        <w:rPr>
          <w:rStyle w:val="ilfuvd"/>
          <w:rFonts w:ascii="Times New Roman" w:hAnsi="Times New Roman" w:cs="Times New Roman"/>
          <w:sz w:val="24"/>
          <w:szCs w:val="24"/>
        </w:rPr>
        <w:t xml:space="preserve"> </w:t>
      </w:r>
      <w:r w:rsidRPr="009E6BCD">
        <w:rPr>
          <w:rStyle w:val="ilfuvd"/>
          <w:rFonts w:ascii="Times New Roman" w:hAnsi="Times New Roman" w:cs="Times New Roman"/>
          <w:bCs/>
          <w:sz w:val="24"/>
          <w:szCs w:val="24"/>
        </w:rPr>
        <w:t>project report</w:t>
      </w:r>
      <w:r w:rsidRPr="009E6BCD">
        <w:rPr>
          <w:rStyle w:val="ilfuvd"/>
          <w:rFonts w:ascii="Times New Roman" w:hAnsi="Times New Roman" w:cs="Times New Roman"/>
          <w:sz w:val="24"/>
          <w:szCs w:val="24"/>
        </w:rPr>
        <w:t xml:space="preserve"> is the section which shows the various analyses and research made in the field of your interest and the results already published, taking into account the various parameters of the </w:t>
      </w:r>
      <w:r w:rsidRPr="009E6BCD">
        <w:rPr>
          <w:rStyle w:val="ilfuvd"/>
          <w:rFonts w:ascii="Times New Roman" w:hAnsi="Times New Roman" w:cs="Times New Roman"/>
          <w:bCs/>
          <w:sz w:val="24"/>
          <w:szCs w:val="24"/>
        </w:rPr>
        <w:t>project</w:t>
      </w:r>
      <w:r w:rsidRPr="009E6BCD">
        <w:rPr>
          <w:rStyle w:val="ilfuvd"/>
          <w:rFonts w:ascii="Times New Roman" w:hAnsi="Times New Roman" w:cs="Times New Roman"/>
          <w:sz w:val="24"/>
          <w:szCs w:val="24"/>
        </w:rPr>
        <w:t xml:space="preserve"> and the extent of the </w:t>
      </w:r>
      <w:r w:rsidRPr="009E6BCD">
        <w:rPr>
          <w:rStyle w:val="ilfuvd"/>
          <w:rFonts w:ascii="Times New Roman" w:hAnsi="Times New Roman" w:cs="Times New Roman"/>
          <w:bCs/>
          <w:sz w:val="24"/>
          <w:szCs w:val="24"/>
        </w:rPr>
        <w:t>project</w:t>
      </w:r>
      <w:r w:rsidRPr="009E6BCD">
        <w:rPr>
          <w:rStyle w:val="ilfuvd"/>
          <w:rFonts w:ascii="Times New Roman" w:hAnsi="Times New Roman" w:cs="Times New Roman"/>
          <w:sz w:val="24"/>
          <w:szCs w:val="24"/>
        </w:rPr>
        <w:t>.</w:t>
      </w:r>
    </w:p>
    <w:p w:rsidR="00AA2935" w:rsidRDefault="00AA2935" w:rsidP="00AC686C">
      <w:pPr>
        <w:spacing w:line="360" w:lineRule="auto"/>
        <w:ind w:right="-762"/>
        <w:jc w:val="both"/>
        <w:rPr>
          <w:rFonts w:ascii="Times New Roman" w:hAnsi="Times New Roman" w:cs="Times New Roman"/>
          <w:b/>
          <w:sz w:val="28"/>
          <w:szCs w:val="28"/>
        </w:rPr>
      </w:pPr>
    </w:p>
    <w:p w:rsidR="00AA2935" w:rsidRDefault="00AA2935" w:rsidP="00AC686C">
      <w:pPr>
        <w:spacing w:line="360" w:lineRule="auto"/>
        <w:ind w:right="-762"/>
        <w:jc w:val="both"/>
        <w:rPr>
          <w:rFonts w:ascii="Times New Roman" w:hAnsi="Times New Roman" w:cs="Times New Roman"/>
          <w:b/>
          <w:sz w:val="28"/>
          <w:szCs w:val="28"/>
        </w:rPr>
      </w:pPr>
    </w:p>
    <w:p w:rsidR="00255F04" w:rsidRPr="009E6BCD" w:rsidRDefault="004D4AE2" w:rsidP="00AC686C">
      <w:pPr>
        <w:spacing w:line="360" w:lineRule="auto"/>
        <w:ind w:right="-762"/>
        <w:jc w:val="both"/>
        <w:rPr>
          <w:rFonts w:ascii="Times New Roman" w:hAnsi="Times New Roman" w:cs="Times New Roman"/>
          <w:b/>
          <w:sz w:val="28"/>
          <w:szCs w:val="28"/>
        </w:rPr>
      </w:pPr>
      <w:r w:rsidRPr="009E6BCD">
        <w:rPr>
          <w:rFonts w:ascii="Times New Roman" w:hAnsi="Times New Roman" w:cs="Times New Roman"/>
          <w:b/>
          <w:sz w:val="28"/>
          <w:szCs w:val="28"/>
        </w:rPr>
        <w:lastRenderedPageBreak/>
        <w:t xml:space="preserve">CHAPTER </w:t>
      </w:r>
      <w:r w:rsidR="001C0131" w:rsidRPr="009E6BCD">
        <w:rPr>
          <w:rFonts w:ascii="Times New Roman" w:hAnsi="Times New Roman" w:cs="Times New Roman"/>
          <w:b/>
          <w:sz w:val="28"/>
          <w:szCs w:val="28"/>
        </w:rPr>
        <w:t>3</w:t>
      </w:r>
    </w:p>
    <w:p w:rsidR="00710FAE" w:rsidRDefault="001C0131" w:rsidP="00AC686C">
      <w:pPr>
        <w:spacing w:line="360" w:lineRule="auto"/>
        <w:ind w:right="-762" w:firstLine="142"/>
        <w:jc w:val="center"/>
        <w:rPr>
          <w:rFonts w:ascii="Times New Roman" w:hAnsi="Times New Roman" w:cs="Times New Roman"/>
          <w:b/>
          <w:sz w:val="36"/>
          <w:szCs w:val="36"/>
        </w:rPr>
      </w:pPr>
      <w:r w:rsidRPr="009E6BCD">
        <w:rPr>
          <w:rFonts w:ascii="Times New Roman" w:hAnsi="Times New Roman" w:cs="Times New Roman"/>
          <w:b/>
          <w:sz w:val="36"/>
          <w:szCs w:val="36"/>
        </w:rPr>
        <w:t>REQUIREMENT AND SPECIFICATIONS</w:t>
      </w:r>
    </w:p>
    <w:p w:rsidR="00255F04" w:rsidRPr="00710FAE" w:rsidRDefault="001C0131" w:rsidP="00AC686C">
      <w:pPr>
        <w:pStyle w:val="ListParagraph"/>
        <w:numPr>
          <w:ilvl w:val="0"/>
          <w:numId w:val="32"/>
        </w:numPr>
        <w:spacing w:line="360" w:lineRule="auto"/>
        <w:ind w:left="0" w:right="-762" w:firstLine="142"/>
        <w:rPr>
          <w:rFonts w:ascii="Times New Roman" w:hAnsi="Times New Roman" w:cs="Times New Roman"/>
          <w:b/>
          <w:sz w:val="24"/>
          <w:szCs w:val="24"/>
        </w:rPr>
      </w:pPr>
      <w:r w:rsidRPr="00710FAE">
        <w:rPr>
          <w:rFonts w:ascii="Times New Roman" w:hAnsi="Times New Roman" w:cs="Times New Roman"/>
          <w:sz w:val="24"/>
          <w:szCs w:val="24"/>
        </w:rPr>
        <w:t>The system requirement and specification of our project is as follows:</w:t>
      </w:r>
    </w:p>
    <w:p w:rsidR="00583CFB" w:rsidRPr="009E6BCD" w:rsidRDefault="00583CFB" w:rsidP="00AC686C">
      <w:pPr>
        <w:spacing w:after="0" w:line="360" w:lineRule="auto"/>
        <w:ind w:right="-762" w:firstLine="142"/>
        <w:jc w:val="both"/>
        <w:rPr>
          <w:rFonts w:ascii="Times New Roman" w:eastAsia="Times New Roman" w:hAnsi="Times New Roman" w:cs="Times New Roman"/>
          <w:b/>
          <w:sz w:val="32"/>
          <w:szCs w:val="32"/>
          <w:lang w:eastAsia="en-IN"/>
        </w:rPr>
      </w:pPr>
      <w:r w:rsidRPr="009E6BCD">
        <w:rPr>
          <w:rFonts w:ascii="Times New Roman" w:eastAsia="Times New Roman" w:hAnsi="Times New Roman" w:cs="Times New Roman"/>
          <w:b/>
          <w:sz w:val="32"/>
          <w:szCs w:val="32"/>
          <w:lang w:eastAsia="en-IN"/>
        </w:rPr>
        <w:t xml:space="preserve">3.1 FUNCTION REQUIREMENT </w:t>
      </w:r>
    </w:p>
    <w:p w:rsidR="00583CFB" w:rsidRPr="009E6BCD" w:rsidRDefault="00583CFB" w:rsidP="00AC686C">
      <w:pPr>
        <w:spacing w:after="0" w:line="360" w:lineRule="auto"/>
        <w:ind w:right="-762" w:firstLine="142"/>
        <w:jc w:val="both"/>
        <w:rPr>
          <w:rFonts w:ascii="Times New Roman" w:eastAsia="Times New Roman" w:hAnsi="Times New Roman" w:cs="Times New Roman"/>
          <w:b/>
          <w:sz w:val="28"/>
          <w:szCs w:val="28"/>
          <w:lang w:eastAsia="en-IN"/>
        </w:rPr>
      </w:pPr>
      <w:r w:rsidRPr="009E6BCD">
        <w:rPr>
          <w:rFonts w:ascii="Times New Roman" w:eastAsia="Times New Roman" w:hAnsi="Times New Roman" w:cs="Times New Roman"/>
          <w:b/>
          <w:sz w:val="28"/>
          <w:szCs w:val="28"/>
          <w:lang w:eastAsia="en-IN"/>
        </w:rPr>
        <w:t>3.1.1 Purpose of the requirements document</w:t>
      </w:r>
    </w:p>
    <w:p w:rsidR="00583CFB" w:rsidRPr="009E6BCD" w:rsidRDefault="00583CFB" w:rsidP="00AC686C">
      <w:pPr>
        <w:spacing w:after="0" w:line="360" w:lineRule="auto"/>
        <w:ind w:right="-762" w:firstLine="142"/>
        <w:jc w:val="both"/>
        <w:rPr>
          <w:rFonts w:ascii="Times New Roman" w:hAnsi="Times New Roman" w:cs="Times New Roman"/>
          <w:sz w:val="24"/>
          <w:szCs w:val="24"/>
        </w:rPr>
      </w:pPr>
      <w:r w:rsidRPr="009E6BCD">
        <w:rPr>
          <w:rFonts w:ascii="Times New Roman" w:hAnsi="Times New Roman" w:cs="Times New Roman"/>
          <w:sz w:val="24"/>
          <w:szCs w:val="24"/>
        </w:rPr>
        <w:t xml:space="preserve">A </w:t>
      </w:r>
      <w:r w:rsidRPr="009E6BCD">
        <w:rPr>
          <w:rFonts w:ascii="Times New Roman" w:hAnsi="Times New Roman" w:cs="Times New Roman"/>
          <w:bCs/>
          <w:sz w:val="24"/>
          <w:szCs w:val="24"/>
        </w:rPr>
        <w:t>requirements document</w:t>
      </w:r>
      <w:r w:rsidRPr="009E6BCD">
        <w:rPr>
          <w:rFonts w:ascii="Times New Roman" w:hAnsi="Times New Roman" w:cs="Times New Roman"/>
          <w:sz w:val="24"/>
          <w:szCs w:val="24"/>
        </w:rPr>
        <w:t xml:space="preserve"> is a </w:t>
      </w:r>
      <w:hyperlink r:id="rId13" w:tooltip="Document" w:history="1">
        <w:r w:rsidRPr="009E6BCD">
          <w:rPr>
            <w:rStyle w:val="Hyperlink"/>
            <w:rFonts w:ascii="Times New Roman" w:hAnsi="Times New Roman" w:cs="Times New Roman"/>
            <w:sz w:val="24"/>
            <w:szCs w:val="24"/>
          </w:rPr>
          <w:t>document</w:t>
        </w:r>
      </w:hyperlink>
      <w:r w:rsidRPr="009E6BCD">
        <w:rPr>
          <w:rFonts w:ascii="Times New Roman" w:hAnsi="Times New Roman" w:cs="Times New Roman"/>
          <w:sz w:val="24"/>
          <w:szCs w:val="24"/>
        </w:rPr>
        <w:t xml:space="preserve"> containing all the requirements to a certain product. It is written to allow people to understand </w:t>
      </w:r>
      <w:r w:rsidRPr="009E6BCD">
        <w:rPr>
          <w:rFonts w:ascii="Times New Roman" w:hAnsi="Times New Roman" w:cs="Times New Roman"/>
          <w:i/>
          <w:iCs/>
          <w:sz w:val="24"/>
          <w:szCs w:val="24"/>
        </w:rPr>
        <w:t>what</w:t>
      </w:r>
      <w:r w:rsidRPr="009E6BCD">
        <w:rPr>
          <w:rFonts w:ascii="Times New Roman" w:hAnsi="Times New Roman" w:cs="Times New Roman"/>
          <w:sz w:val="24"/>
          <w:szCs w:val="24"/>
        </w:rPr>
        <w:t xml:space="preserve"> a product should do. </w:t>
      </w:r>
    </w:p>
    <w:p w:rsidR="00583CFB" w:rsidRPr="009E6BCD" w:rsidRDefault="00583CFB" w:rsidP="00AC686C">
      <w:pPr>
        <w:spacing w:after="0" w:line="360" w:lineRule="auto"/>
        <w:ind w:right="-762" w:firstLine="142"/>
        <w:jc w:val="both"/>
        <w:rPr>
          <w:rFonts w:ascii="Times New Roman" w:hAnsi="Times New Roman" w:cs="Times New Roman"/>
          <w:sz w:val="24"/>
          <w:szCs w:val="24"/>
        </w:rPr>
      </w:pPr>
      <w:r w:rsidRPr="009E6BCD">
        <w:rPr>
          <w:rFonts w:ascii="Times New Roman" w:hAnsi="Times New Roman" w:cs="Times New Roman"/>
          <w:sz w:val="24"/>
          <w:szCs w:val="24"/>
        </w:rPr>
        <w:t xml:space="preserve">Purpose and </w:t>
      </w:r>
      <w:hyperlink r:id="rId14" w:tooltip="Scope (project management)" w:history="1">
        <w:r w:rsidRPr="009E6BCD">
          <w:rPr>
            <w:rStyle w:val="Hyperlink"/>
            <w:rFonts w:ascii="Times New Roman" w:hAnsi="Times New Roman" w:cs="Times New Roman"/>
            <w:sz w:val="24"/>
            <w:szCs w:val="24"/>
          </w:rPr>
          <w:t>scope</w:t>
        </w:r>
      </w:hyperlink>
      <w:r w:rsidRPr="009E6BCD">
        <w:rPr>
          <w:rFonts w:ascii="Times New Roman" w:hAnsi="Times New Roman" w:cs="Times New Roman"/>
          <w:sz w:val="24"/>
          <w:szCs w:val="24"/>
        </w:rPr>
        <w:t>, from both a technical and business perspective.</w:t>
      </w:r>
    </w:p>
    <w:p w:rsidR="00583CFB" w:rsidRPr="009E6BCD" w:rsidRDefault="00583CFB" w:rsidP="00AC686C">
      <w:pPr>
        <w:pStyle w:val="ListParagraph"/>
        <w:numPr>
          <w:ilvl w:val="0"/>
          <w:numId w:val="23"/>
        </w:numPr>
        <w:spacing w:after="0" w:line="360" w:lineRule="auto"/>
        <w:ind w:left="0" w:right="-762" w:firstLine="142"/>
        <w:jc w:val="both"/>
        <w:rPr>
          <w:rFonts w:ascii="Times New Roman" w:eastAsia="Times New Roman" w:hAnsi="Times New Roman" w:cs="Times New Roman"/>
          <w:sz w:val="24"/>
          <w:szCs w:val="24"/>
          <w:lang w:eastAsia="en-IN"/>
        </w:rPr>
      </w:pPr>
      <w:r w:rsidRPr="009E6BCD">
        <w:rPr>
          <w:rFonts w:ascii="Times New Roman" w:eastAsia="Times New Roman" w:hAnsi="Times New Roman" w:cs="Times New Roman"/>
          <w:sz w:val="24"/>
          <w:szCs w:val="24"/>
          <w:lang w:eastAsia="en-IN"/>
        </w:rPr>
        <w:t xml:space="preserve">Product overview and </w:t>
      </w:r>
      <w:hyperlink r:id="rId15" w:tooltip="Use case" w:history="1">
        <w:r w:rsidRPr="009E6BCD">
          <w:rPr>
            <w:rFonts w:ascii="Times New Roman" w:eastAsia="Times New Roman" w:hAnsi="Times New Roman" w:cs="Times New Roman"/>
            <w:sz w:val="24"/>
            <w:szCs w:val="24"/>
            <w:lang w:eastAsia="en-IN"/>
          </w:rPr>
          <w:t>use cases</w:t>
        </w:r>
      </w:hyperlink>
    </w:p>
    <w:p w:rsidR="00583CFB" w:rsidRPr="00710FAE" w:rsidRDefault="00406875" w:rsidP="00AC686C">
      <w:pPr>
        <w:pStyle w:val="ListParagraph"/>
        <w:numPr>
          <w:ilvl w:val="0"/>
          <w:numId w:val="23"/>
        </w:numPr>
        <w:spacing w:after="0" w:line="360" w:lineRule="auto"/>
        <w:ind w:left="0" w:right="-762" w:firstLine="142"/>
        <w:jc w:val="both"/>
        <w:rPr>
          <w:rFonts w:ascii="Times New Roman" w:eastAsia="Times New Roman" w:hAnsi="Times New Roman" w:cs="Times New Roman"/>
          <w:sz w:val="24"/>
          <w:szCs w:val="24"/>
          <w:lang w:eastAsia="en-IN"/>
        </w:rPr>
      </w:pPr>
      <w:hyperlink r:id="rId16" w:tooltip="Requirement" w:history="1">
        <w:r w:rsidR="00583CFB" w:rsidRPr="009E6BCD">
          <w:rPr>
            <w:rFonts w:ascii="Times New Roman" w:eastAsia="Times New Roman" w:hAnsi="Times New Roman" w:cs="Times New Roman"/>
            <w:sz w:val="24"/>
            <w:szCs w:val="24"/>
            <w:lang w:eastAsia="en-IN"/>
          </w:rPr>
          <w:t>Requirements</w:t>
        </w:r>
      </w:hyperlink>
      <w:r w:rsidR="00583CFB" w:rsidRPr="009E6BCD">
        <w:rPr>
          <w:rFonts w:ascii="Times New Roman" w:eastAsia="Times New Roman" w:hAnsi="Times New Roman" w:cs="Times New Roman"/>
          <w:sz w:val="24"/>
          <w:szCs w:val="24"/>
          <w:lang w:eastAsia="en-IN"/>
        </w:rPr>
        <w:t>, including</w:t>
      </w:r>
    </w:p>
    <w:p w:rsidR="00583CFB" w:rsidRPr="009E6BCD" w:rsidRDefault="00406875" w:rsidP="00AC686C">
      <w:pPr>
        <w:numPr>
          <w:ilvl w:val="0"/>
          <w:numId w:val="24"/>
        </w:numPr>
        <w:spacing w:after="0" w:line="360" w:lineRule="auto"/>
        <w:ind w:left="0" w:right="-762" w:firstLine="142"/>
        <w:jc w:val="both"/>
        <w:rPr>
          <w:rFonts w:ascii="Times New Roman" w:eastAsia="Times New Roman" w:hAnsi="Times New Roman" w:cs="Times New Roman"/>
          <w:sz w:val="24"/>
          <w:szCs w:val="24"/>
          <w:lang w:eastAsia="en-IN"/>
        </w:rPr>
      </w:pPr>
      <w:hyperlink r:id="rId17" w:tooltip="Functional requirement" w:history="1">
        <w:r w:rsidR="00583CFB" w:rsidRPr="009E6BCD">
          <w:rPr>
            <w:rFonts w:ascii="Times New Roman" w:eastAsia="Times New Roman" w:hAnsi="Times New Roman" w:cs="Times New Roman"/>
            <w:sz w:val="24"/>
            <w:szCs w:val="24"/>
            <w:lang w:eastAsia="en-IN"/>
          </w:rPr>
          <w:t>functional requirements</w:t>
        </w:r>
      </w:hyperlink>
      <w:r w:rsidR="00583CFB" w:rsidRPr="009E6BCD">
        <w:rPr>
          <w:rFonts w:ascii="Times New Roman" w:eastAsia="Times New Roman" w:hAnsi="Times New Roman" w:cs="Times New Roman"/>
          <w:sz w:val="24"/>
          <w:szCs w:val="24"/>
          <w:lang w:eastAsia="en-IN"/>
        </w:rPr>
        <w:t xml:space="preserve"> (e.g. what a product should do)</w:t>
      </w:r>
    </w:p>
    <w:p w:rsidR="00583CFB" w:rsidRPr="009E6BCD" w:rsidRDefault="00406875" w:rsidP="00AC686C">
      <w:pPr>
        <w:numPr>
          <w:ilvl w:val="0"/>
          <w:numId w:val="24"/>
        </w:numPr>
        <w:spacing w:before="100" w:beforeAutospacing="1" w:after="100" w:afterAutospacing="1" w:line="360" w:lineRule="auto"/>
        <w:ind w:left="0" w:right="-762" w:firstLine="142"/>
        <w:jc w:val="both"/>
        <w:rPr>
          <w:rFonts w:ascii="Times New Roman" w:eastAsia="Times New Roman" w:hAnsi="Times New Roman" w:cs="Times New Roman"/>
          <w:sz w:val="24"/>
          <w:szCs w:val="24"/>
          <w:lang w:eastAsia="en-IN"/>
        </w:rPr>
      </w:pPr>
      <w:hyperlink r:id="rId18" w:tooltip="Usability" w:history="1">
        <w:r w:rsidR="00583CFB" w:rsidRPr="009E6BCD">
          <w:rPr>
            <w:rFonts w:ascii="Times New Roman" w:eastAsia="Times New Roman" w:hAnsi="Times New Roman" w:cs="Times New Roman"/>
            <w:sz w:val="24"/>
            <w:szCs w:val="24"/>
            <w:lang w:eastAsia="en-IN"/>
          </w:rPr>
          <w:t>usability</w:t>
        </w:r>
      </w:hyperlink>
      <w:r w:rsidR="00583CFB" w:rsidRPr="009E6BCD">
        <w:rPr>
          <w:rFonts w:ascii="Times New Roman" w:eastAsia="Times New Roman" w:hAnsi="Times New Roman" w:cs="Times New Roman"/>
          <w:sz w:val="24"/>
          <w:szCs w:val="24"/>
          <w:lang w:eastAsia="en-IN"/>
        </w:rPr>
        <w:t xml:space="preserve"> requirements</w:t>
      </w:r>
    </w:p>
    <w:p w:rsidR="00583CFB" w:rsidRPr="009E6BCD" w:rsidRDefault="00583CFB" w:rsidP="00AC686C">
      <w:pPr>
        <w:numPr>
          <w:ilvl w:val="0"/>
          <w:numId w:val="24"/>
        </w:numPr>
        <w:spacing w:before="100" w:beforeAutospacing="1" w:after="100" w:afterAutospacing="1" w:line="360" w:lineRule="auto"/>
        <w:ind w:left="0" w:right="-762" w:firstLine="142"/>
        <w:jc w:val="both"/>
        <w:rPr>
          <w:rFonts w:ascii="Times New Roman" w:eastAsia="Times New Roman" w:hAnsi="Times New Roman" w:cs="Times New Roman"/>
          <w:sz w:val="24"/>
          <w:szCs w:val="24"/>
          <w:lang w:eastAsia="en-IN"/>
        </w:rPr>
      </w:pPr>
      <w:r w:rsidRPr="009E6BCD">
        <w:rPr>
          <w:rFonts w:ascii="Times New Roman" w:eastAsia="Times New Roman" w:hAnsi="Times New Roman" w:cs="Times New Roman"/>
          <w:sz w:val="24"/>
          <w:szCs w:val="24"/>
          <w:lang w:eastAsia="en-IN"/>
        </w:rPr>
        <w:t>technical requirements (e.g. security, network, platform, integration, client)</w:t>
      </w:r>
    </w:p>
    <w:p w:rsidR="00583CFB" w:rsidRPr="009E6BCD" w:rsidRDefault="00583CFB" w:rsidP="00AC686C">
      <w:pPr>
        <w:numPr>
          <w:ilvl w:val="0"/>
          <w:numId w:val="24"/>
        </w:numPr>
        <w:spacing w:before="100" w:beforeAutospacing="1" w:after="100" w:afterAutospacing="1" w:line="360" w:lineRule="auto"/>
        <w:ind w:left="0" w:right="-762" w:firstLine="142"/>
        <w:jc w:val="both"/>
        <w:rPr>
          <w:rFonts w:ascii="Times New Roman" w:eastAsia="Times New Roman" w:hAnsi="Times New Roman" w:cs="Times New Roman"/>
          <w:sz w:val="24"/>
          <w:szCs w:val="24"/>
          <w:lang w:eastAsia="en-IN"/>
        </w:rPr>
      </w:pPr>
      <w:r w:rsidRPr="009E6BCD">
        <w:rPr>
          <w:rFonts w:ascii="Times New Roman" w:eastAsia="Times New Roman" w:hAnsi="Times New Roman" w:cs="Times New Roman"/>
          <w:sz w:val="24"/>
          <w:szCs w:val="24"/>
          <w:lang w:eastAsia="en-IN"/>
        </w:rPr>
        <w:t>environmental requirements</w:t>
      </w:r>
    </w:p>
    <w:p w:rsidR="00583CFB" w:rsidRPr="009E6BCD" w:rsidRDefault="00583CFB" w:rsidP="00AC686C">
      <w:pPr>
        <w:numPr>
          <w:ilvl w:val="0"/>
          <w:numId w:val="24"/>
        </w:numPr>
        <w:spacing w:before="100" w:beforeAutospacing="1" w:after="100" w:afterAutospacing="1" w:line="360" w:lineRule="auto"/>
        <w:ind w:left="0" w:right="-762" w:firstLine="142"/>
        <w:jc w:val="both"/>
        <w:rPr>
          <w:rFonts w:ascii="Times New Roman" w:eastAsia="Times New Roman" w:hAnsi="Times New Roman" w:cs="Times New Roman"/>
          <w:sz w:val="24"/>
          <w:szCs w:val="24"/>
          <w:lang w:eastAsia="en-IN"/>
        </w:rPr>
      </w:pPr>
      <w:r w:rsidRPr="009E6BCD">
        <w:rPr>
          <w:rFonts w:ascii="Times New Roman" w:eastAsia="Times New Roman" w:hAnsi="Times New Roman" w:cs="Times New Roman"/>
          <w:sz w:val="24"/>
          <w:szCs w:val="24"/>
          <w:lang w:eastAsia="en-IN"/>
        </w:rPr>
        <w:t>support requirements</w:t>
      </w:r>
    </w:p>
    <w:p w:rsidR="00583CFB" w:rsidRPr="009E6BCD" w:rsidRDefault="00583CFB" w:rsidP="00AC686C">
      <w:pPr>
        <w:numPr>
          <w:ilvl w:val="0"/>
          <w:numId w:val="24"/>
        </w:numPr>
        <w:spacing w:after="0" w:line="360" w:lineRule="auto"/>
        <w:ind w:left="0" w:right="-762" w:firstLine="142"/>
        <w:jc w:val="both"/>
        <w:rPr>
          <w:rFonts w:ascii="Times New Roman" w:eastAsia="Times New Roman" w:hAnsi="Times New Roman" w:cs="Times New Roman"/>
          <w:sz w:val="24"/>
          <w:szCs w:val="24"/>
          <w:lang w:eastAsia="en-IN"/>
        </w:rPr>
      </w:pPr>
      <w:r w:rsidRPr="009E6BCD">
        <w:rPr>
          <w:rFonts w:ascii="Times New Roman" w:eastAsia="Times New Roman" w:hAnsi="Times New Roman" w:cs="Times New Roman"/>
          <w:sz w:val="24"/>
          <w:szCs w:val="24"/>
          <w:lang w:eastAsia="en-IN"/>
        </w:rPr>
        <w:t>interaction requirements (e.g. how the product should work with other systems)</w:t>
      </w:r>
    </w:p>
    <w:p w:rsidR="00583CFB" w:rsidRPr="009E6BCD" w:rsidRDefault="00583CFB" w:rsidP="00AC686C">
      <w:pPr>
        <w:pStyle w:val="ListParagraph"/>
        <w:numPr>
          <w:ilvl w:val="0"/>
          <w:numId w:val="25"/>
        </w:numPr>
        <w:spacing w:after="0" w:line="360" w:lineRule="auto"/>
        <w:ind w:left="0" w:right="-762" w:firstLine="142"/>
        <w:jc w:val="both"/>
        <w:rPr>
          <w:rFonts w:ascii="Times New Roman" w:eastAsia="Times New Roman" w:hAnsi="Times New Roman" w:cs="Times New Roman"/>
          <w:sz w:val="24"/>
          <w:szCs w:val="24"/>
          <w:lang w:eastAsia="en-IN"/>
        </w:rPr>
      </w:pPr>
      <w:r w:rsidRPr="009E6BCD">
        <w:rPr>
          <w:rFonts w:ascii="Times New Roman" w:eastAsia="Times New Roman" w:hAnsi="Times New Roman" w:cs="Times New Roman"/>
          <w:sz w:val="24"/>
          <w:szCs w:val="24"/>
          <w:lang w:eastAsia="en-IN"/>
        </w:rPr>
        <w:t xml:space="preserve">Assumptions </w:t>
      </w:r>
    </w:p>
    <w:p w:rsidR="00583CFB" w:rsidRPr="009E6BCD" w:rsidRDefault="00583CFB" w:rsidP="00AC686C">
      <w:pPr>
        <w:pStyle w:val="ListParagraph"/>
        <w:numPr>
          <w:ilvl w:val="0"/>
          <w:numId w:val="25"/>
        </w:numPr>
        <w:spacing w:after="0" w:line="360" w:lineRule="auto"/>
        <w:ind w:left="0" w:right="-762" w:firstLine="142"/>
        <w:jc w:val="both"/>
        <w:rPr>
          <w:rFonts w:ascii="Times New Roman" w:eastAsia="Times New Roman" w:hAnsi="Times New Roman" w:cs="Times New Roman"/>
          <w:sz w:val="24"/>
          <w:szCs w:val="24"/>
          <w:lang w:eastAsia="en-IN"/>
        </w:rPr>
      </w:pPr>
      <w:r w:rsidRPr="009E6BCD">
        <w:rPr>
          <w:rFonts w:ascii="Times New Roman" w:eastAsia="Times New Roman" w:hAnsi="Times New Roman" w:cs="Times New Roman"/>
          <w:sz w:val="24"/>
          <w:szCs w:val="24"/>
          <w:lang w:eastAsia="en-IN"/>
        </w:rPr>
        <w:t xml:space="preserve">Constraints </w:t>
      </w:r>
    </w:p>
    <w:p w:rsidR="00255F04" w:rsidRPr="004D4AE2" w:rsidRDefault="00583CFB" w:rsidP="00AC686C">
      <w:pPr>
        <w:pStyle w:val="ListParagraph"/>
        <w:numPr>
          <w:ilvl w:val="0"/>
          <w:numId w:val="25"/>
        </w:numPr>
        <w:spacing w:after="0" w:line="360" w:lineRule="auto"/>
        <w:ind w:left="0" w:right="-762" w:firstLine="142"/>
        <w:jc w:val="both"/>
        <w:rPr>
          <w:rFonts w:ascii="Times New Roman" w:eastAsia="Times New Roman" w:hAnsi="Times New Roman" w:cs="Times New Roman"/>
          <w:b/>
          <w:sz w:val="24"/>
          <w:szCs w:val="24"/>
          <w:lang w:eastAsia="en-IN"/>
        </w:rPr>
      </w:pPr>
      <w:r w:rsidRPr="009E6BCD">
        <w:rPr>
          <w:rFonts w:ascii="Times New Roman" w:eastAsia="Times New Roman" w:hAnsi="Times New Roman" w:cs="Times New Roman"/>
          <w:sz w:val="24"/>
          <w:szCs w:val="24"/>
          <w:lang w:eastAsia="en-IN"/>
        </w:rPr>
        <w:t>Dependencies</w:t>
      </w:r>
    </w:p>
    <w:p w:rsidR="004D4AE2" w:rsidRPr="004D4AE2" w:rsidRDefault="004D4AE2" w:rsidP="00AC686C">
      <w:pPr>
        <w:spacing w:after="0" w:line="360" w:lineRule="auto"/>
        <w:ind w:right="-762"/>
        <w:jc w:val="both"/>
        <w:rPr>
          <w:rFonts w:ascii="Times New Roman" w:eastAsia="Times New Roman" w:hAnsi="Times New Roman" w:cs="Times New Roman"/>
          <w:b/>
          <w:sz w:val="24"/>
          <w:szCs w:val="24"/>
          <w:lang w:eastAsia="en-IN"/>
        </w:rPr>
      </w:pPr>
    </w:p>
    <w:p w:rsidR="00255F04" w:rsidRPr="009E6BCD" w:rsidRDefault="00583CFB" w:rsidP="00AC686C">
      <w:pPr>
        <w:spacing w:line="360" w:lineRule="auto"/>
        <w:ind w:right="-762" w:firstLine="142"/>
        <w:jc w:val="both"/>
        <w:rPr>
          <w:rFonts w:ascii="Times New Roman" w:hAnsi="Times New Roman" w:cs="Times New Roman"/>
          <w:b/>
          <w:sz w:val="28"/>
          <w:szCs w:val="28"/>
        </w:rPr>
      </w:pPr>
      <w:r w:rsidRPr="009E6BCD">
        <w:rPr>
          <w:rFonts w:ascii="Times New Roman" w:hAnsi="Times New Roman" w:cs="Times New Roman"/>
          <w:b/>
          <w:sz w:val="28"/>
          <w:szCs w:val="28"/>
        </w:rPr>
        <w:t>3</w:t>
      </w:r>
      <w:r w:rsidR="001C0131" w:rsidRPr="009E6BCD">
        <w:rPr>
          <w:rFonts w:ascii="Times New Roman" w:hAnsi="Times New Roman" w:cs="Times New Roman"/>
          <w:b/>
          <w:sz w:val="28"/>
          <w:szCs w:val="28"/>
        </w:rPr>
        <w:t>.1</w:t>
      </w:r>
      <w:r w:rsidRPr="009E6BCD">
        <w:rPr>
          <w:rFonts w:ascii="Times New Roman" w:hAnsi="Times New Roman" w:cs="Times New Roman"/>
          <w:b/>
          <w:sz w:val="28"/>
          <w:szCs w:val="28"/>
        </w:rPr>
        <w:t>.2</w:t>
      </w:r>
      <w:r w:rsidR="001C0131" w:rsidRPr="009E6BCD">
        <w:rPr>
          <w:rFonts w:ascii="Times New Roman" w:hAnsi="Times New Roman" w:cs="Times New Roman"/>
          <w:b/>
          <w:sz w:val="28"/>
          <w:szCs w:val="28"/>
        </w:rPr>
        <w:t xml:space="preserve"> Hardware Requirements</w:t>
      </w:r>
    </w:p>
    <w:p w:rsidR="00255F04" w:rsidRPr="009E6BCD" w:rsidRDefault="001C0131" w:rsidP="00AC686C">
      <w:pPr>
        <w:pStyle w:val="ListParagraph"/>
        <w:numPr>
          <w:ilvl w:val="0"/>
          <w:numId w:val="7"/>
        </w:numPr>
        <w:tabs>
          <w:tab w:val="left" w:pos="810"/>
        </w:tabs>
        <w:spacing w:line="360" w:lineRule="auto"/>
        <w:ind w:left="0" w:right="-762" w:firstLine="142"/>
        <w:jc w:val="both"/>
        <w:rPr>
          <w:rFonts w:ascii="Times New Roman" w:hAnsi="Times New Roman" w:cs="Times New Roman"/>
          <w:sz w:val="28"/>
          <w:szCs w:val="28"/>
        </w:rPr>
      </w:pPr>
      <w:r w:rsidRPr="009E6BCD">
        <w:rPr>
          <w:rFonts w:ascii="Times New Roman" w:hAnsi="Times New Roman" w:cs="Times New Roman"/>
          <w:sz w:val="28"/>
          <w:szCs w:val="28"/>
        </w:rPr>
        <w:t>Proces</w:t>
      </w:r>
      <w:r w:rsidR="00710FAE">
        <w:rPr>
          <w:rFonts w:ascii="Times New Roman" w:hAnsi="Times New Roman" w:cs="Times New Roman"/>
          <w:sz w:val="28"/>
          <w:szCs w:val="28"/>
        </w:rPr>
        <w:t>sor</w:t>
      </w:r>
      <w:r w:rsidR="00710FAE">
        <w:rPr>
          <w:rFonts w:ascii="Times New Roman" w:hAnsi="Times New Roman" w:cs="Times New Roman"/>
          <w:sz w:val="28"/>
          <w:szCs w:val="28"/>
        </w:rPr>
        <w:tab/>
        <w:t xml:space="preserve"> :         Intel </w:t>
      </w:r>
      <w:r w:rsidRPr="009E6BCD">
        <w:rPr>
          <w:rFonts w:ascii="Times New Roman" w:hAnsi="Times New Roman" w:cs="Times New Roman"/>
          <w:sz w:val="28"/>
          <w:szCs w:val="28"/>
        </w:rPr>
        <w:t>corei3 or AMD processor</w:t>
      </w:r>
    </w:p>
    <w:p w:rsidR="00255F04" w:rsidRPr="009E6BCD" w:rsidRDefault="00710FAE" w:rsidP="00AC686C">
      <w:pPr>
        <w:pStyle w:val="ListParagraph"/>
        <w:numPr>
          <w:ilvl w:val="0"/>
          <w:numId w:val="7"/>
        </w:numPr>
        <w:tabs>
          <w:tab w:val="left" w:pos="810"/>
        </w:tabs>
        <w:spacing w:line="360" w:lineRule="auto"/>
        <w:ind w:left="0" w:right="-762" w:firstLine="142"/>
        <w:jc w:val="both"/>
        <w:rPr>
          <w:rFonts w:ascii="Times New Roman" w:hAnsi="Times New Roman" w:cs="Times New Roman"/>
          <w:sz w:val="28"/>
          <w:szCs w:val="28"/>
        </w:rPr>
      </w:pPr>
      <w:r>
        <w:rPr>
          <w:rFonts w:ascii="Times New Roman" w:hAnsi="Times New Roman" w:cs="Times New Roman"/>
          <w:sz w:val="28"/>
          <w:szCs w:val="28"/>
        </w:rPr>
        <w:t>RAM</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2</w:t>
      </w:r>
      <w:r w:rsidR="001C0131" w:rsidRPr="009E6BCD">
        <w:rPr>
          <w:rFonts w:ascii="Times New Roman" w:hAnsi="Times New Roman" w:cs="Times New Roman"/>
          <w:sz w:val="28"/>
          <w:szCs w:val="28"/>
        </w:rPr>
        <w:t>GB Recommended</w:t>
      </w:r>
    </w:p>
    <w:p w:rsidR="00255F04" w:rsidRPr="009E6BCD" w:rsidRDefault="00710FAE" w:rsidP="00AC686C">
      <w:pPr>
        <w:pStyle w:val="ListParagraph"/>
        <w:numPr>
          <w:ilvl w:val="0"/>
          <w:numId w:val="7"/>
        </w:numPr>
        <w:tabs>
          <w:tab w:val="left" w:pos="810"/>
        </w:tabs>
        <w:spacing w:line="360" w:lineRule="auto"/>
        <w:ind w:left="0" w:right="-762" w:firstLine="142"/>
        <w:jc w:val="both"/>
        <w:rPr>
          <w:rFonts w:ascii="Times New Roman" w:hAnsi="Times New Roman" w:cs="Times New Roman"/>
          <w:sz w:val="28"/>
          <w:szCs w:val="28"/>
        </w:rPr>
      </w:pPr>
      <w:r>
        <w:rPr>
          <w:rFonts w:ascii="Times New Roman" w:hAnsi="Times New Roman" w:cs="Times New Roman"/>
          <w:sz w:val="28"/>
          <w:szCs w:val="28"/>
        </w:rPr>
        <w:t>Hard Disk</w:t>
      </w:r>
      <w:r>
        <w:rPr>
          <w:rFonts w:ascii="Times New Roman" w:hAnsi="Times New Roman" w:cs="Times New Roman"/>
          <w:sz w:val="28"/>
          <w:szCs w:val="28"/>
        </w:rPr>
        <w:tab/>
        <w:t xml:space="preserve"> :</w:t>
      </w:r>
      <w:r>
        <w:rPr>
          <w:rFonts w:ascii="Times New Roman" w:hAnsi="Times New Roman" w:cs="Times New Roman"/>
          <w:sz w:val="28"/>
          <w:szCs w:val="28"/>
        </w:rPr>
        <w:tab/>
        <w:t>upto 500</w:t>
      </w:r>
      <w:r w:rsidR="001C0131" w:rsidRPr="009E6BCD">
        <w:rPr>
          <w:rFonts w:ascii="Times New Roman" w:hAnsi="Times New Roman" w:cs="Times New Roman"/>
          <w:sz w:val="28"/>
          <w:szCs w:val="28"/>
        </w:rPr>
        <w:t>GB</w:t>
      </w:r>
    </w:p>
    <w:p w:rsidR="00255F04" w:rsidRPr="009E6BCD" w:rsidRDefault="001C0131" w:rsidP="00AC686C">
      <w:pPr>
        <w:pStyle w:val="ListParagraph"/>
        <w:numPr>
          <w:ilvl w:val="0"/>
          <w:numId w:val="7"/>
        </w:numPr>
        <w:tabs>
          <w:tab w:val="left" w:pos="810"/>
        </w:tabs>
        <w:spacing w:line="360" w:lineRule="auto"/>
        <w:ind w:left="0" w:right="-762" w:firstLine="142"/>
        <w:jc w:val="both"/>
        <w:rPr>
          <w:rFonts w:ascii="Times New Roman" w:hAnsi="Times New Roman" w:cs="Times New Roman"/>
          <w:sz w:val="28"/>
          <w:szCs w:val="28"/>
        </w:rPr>
      </w:pPr>
      <w:r w:rsidRPr="009E6BCD">
        <w:rPr>
          <w:rFonts w:ascii="Times New Roman" w:hAnsi="Times New Roman" w:cs="Times New Roman"/>
          <w:sz w:val="28"/>
          <w:szCs w:val="28"/>
        </w:rPr>
        <w:t>Keyboard</w:t>
      </w:r>
      <w:r w:rsidRPr="009E6BCD">
        <w:rPr>
          <w:rFonts w:ascii="Times New Roman" w:hAnsi="Times New Roman" w:cs="Times New Roman"/>
          <w:sz w:val="28"/>
          <w:szCs w:val="28"/>
        </w:rPr>
        <w:tab/>
        <w:t xml:space="preserve"> :</w:t>
      </w:r>
      <w:r w:rsidRPr="009E6BCD">
        <w:rPr>
          <w:rFonts w:ascii="Times New Roman" w:hAnsi="Times New Roman" w:cs="Times New Roman"/>
          <w:sz w:val="28"/>
          <w:szCs w:val="28"/>
        </w:rPr>
        <w:tab/>
        <w:t>Standard 101 key Keyboard</w:t>
      </w:r>
    </w:p>
    <w:p w:rsidR="00710FAE" w:rsidRPr="005846A1" w:rsidRDefault="001C0131" w:rsidP="005846A1">
      <w:pPr>
        <w:pStyle w:val="ListParagraph"/>
        <w:numPr>
          <w:ilvl w:val="0"/>
          <w:numId w:val="7"/>
        </w:numPr>
        <w:tabs>
          <w:tab w:val="left" w:pos="810"/>
        </w:tabs>
        <w:spacing w:line="360" w:lineRule="auto"/>
        <w:ind w:left="0" w:right="-762" w:firstLine="142"/>
        <w:jc w:val="both"/>
        <w:rPr>
          <w:rFonts w:ascii="Times New Roman" w:hAnsi="Times New Roman" w:cs="Times New Roman"/>
          <w:sz w:val="28"/>
          <w:szCs w:val="28"/>
        </w:rPr>
      </w:pPr>
      <w:r w:rsidRPr="009E6BCD">
        <w:rPr>
          <w:rFonts w:ascii="Times New Roman" w:hAnsi="Times New Roman" w:cs="Times New Roman"/>
          <w:sz w:val="28"/>
          <w:szCs w:val="28"/>
        </w:rPr>
        <w:t>Mouse(ps/2),Printer (optional)</w:t>
      </w:r>
    </w:p>
    <w:p w:rsidR="00F148F7" w:rsidRDefault="00F148F7" w:rsidP="00AC686C">
      <w:pPr>
        <w:tabs>
          <w:tab w:val="left" w:pos="810"/>
        </w:tabs>
        <w:spacing w:line="360" w:lineRule="auto"/>
        <w:ind w:right="-762" w:firstLine="142"/>
        <w:jc w:val="both"/>
        <w:rPr>
          <w:rFonts w:ascii="Times New Roman" w:hAnsi="Times New Roman" w:cs="Times New Roman"/>
          <w:b/>
          <w:sz w:val="28"/>
          <w:szCs w:val="28"/>
        </w:rPr>
      </w:pPr>
    </w:p>
    <w:p w:rsidR="00255F04" w:rsidRPr="009E6BCD" w:rsidRDefault="00583CFB" w:rsidP="00AC686C">
      <w:pPr>
        <w:tabs>
          <w:tab w:val="left" w:pos="810"/>
        </w:tabs>
        <w:spacing w:line="360" w:lineRule="auto"/>
        <w:ind w:right="-762" w:firstLine="142"/>
        <w:jc w:val="both"/>
        <w:rPr>
          <w:rFonts w:ascii="Times New Roman" w:hAnsi="Times New Roman" w:cs="Times New Roman"/>
          <w:sz w:val="28"/>
          <w:szCs w:val="28"/>
        </w:rPr>
      </w:pPr>
      <w:r w:rsidRPr="009E6BCD">
        <w:rPr>
          <w:rFonts w:ascii="Times New Roman" w:hAnsi="Times New Roman" w:cs="Times New Roman"/>
          <w:b/>
          <w:sz w:val="28"/>
          <w:szCs w:val="28"/>
        </w:rPr>
        <w:lastRenderedPageBreak/>
        <w:t>3.1.3</w:t>
      </w:r>
      <w:r w:rsidR="001C0131" w:rsidRPr="009E6BCD">
        <w:rPr>
          <w:rFonts w:ascii="Times New Roman" w:hAnsi="Times New Roman" w:cs="Times New Roman"/>
          <w:b/>
          <w:sz w:val="28"/>
          <w:szCs w:val="28"/>
        </w:rPr>
        <w:t xml:space="preserve"> Software Requirements</w:t>
      </w:r>
    </w:p>
    <w:p w:rsidR="00255F04" w:rsidRPr="009E6BCD" w:rsidRDefault="001C0131" w:rsidP="00AC686C">
      <w:pPr>
        <w:pStyle w:val="ListParagraph"/>
        <w:numPr>
          <w:ilvl w:val="0"/>
          <w:numId w:val="7"/>
        </w:numPr>
        <w:tabs>
          <w:tab w:val="left" w:pos="810"/>
        </w:tabs>
        <w:spacing w:line="360" w:lineRule="auto"/>
        <w:ind w:left="0" w:right="-762" w:firstLine="142"/>
        <w:jc w:val="both"/>
        <w:rPr>
          <w:rFonts w:ascii="Times New Roman" w:hAnsi="Times New Roman" w:cs="Times New Roman"/>
          <w:sz w:val="28"/>
          <w:szCs w:val="28"/>
        </w:rPr>
      </w:pPr>
      <w:r w:rsidRPr="009E6BCD">
        <w:rPr>
          <w:rFonts w:ascii="Times New Roman" w:hAnsi="Times New Roman" w:cs="Times New Roman"/>
          <w:sz w:val="28"/>
          <w:szCs w:val="28"/>
        </w:rPr>
        <w:t>Oper</w:t>
      </w:r>
      <w:r w:rsidR="00583CFB" w:rsidRPr="009E6BCD">
        <w:rPr>
          <w:rFonts w:ascii="Times New Roman" w:hAnsi="Times New Roman" w:cs="Times New Roman"/>
          <w:sz w:val="28"/>
          <w:szCs w:val="28"/>
        </w:rPr>
        <w:t xml:space="preserve">ating system        :     </w:t>
      </w:r>
      <w:r w:rsidR="00583CFB" w:rsidRPr="009E6BCD">
        <w:rPr>
          <w:rFonts w:ascii="Times New Roman" w:hAnsi="Times New Roman" w:cs="Times New Roman"/>
          <w:sz w:val="24"/>
          <w:szCs w:val="24"/>
        </w:rPr>
        <w:t>64bit Windows 10</w:t>
      </w:r>
    </w:p>
    <w:p w:rsidR="00255F04" w:rsidRPr="009E6BCD" w:rsidRDefault="001C0131" w:rsidP="00AC686C">
      <w:pPr>
        <w:pStyle w:val="ListParagraph"/>
        <w:numPr>
          <w:ilvl w:val="0"/>
          <w:numId w:val="7"/>
        </w:numPr>
        <w:tabs>
          <w:tab w:val="left" w:pos="810"/>
        </w:tabs>
        <w:spacing w:line="360" w:lineRule="auto"/>
        <w:ind w:left="0" w:right="-762" w:firstLine="142"/>
        <w:jc w:val="both"/>
        <w:rPr>
          <w:rFonts w:ascii="Times New Roman" w:hAnsi="Times New Roman" w:cs="Times New Roman"/>
          <w:sz w:val="28"/>
          <w:szCs w:val="28"/>
        </w:rPr>
      </w:pPr>
      <w:r w:rsidRPr="009E6BCD">
        <w:rPr>
          <w:rFonts w:ascii="Times New Roman" w:hAnsi="Times New Roman" w:cs="Times New Roman"/>
          <w:sz w:val="28"/>
          <w:szCs w:val="28"/>
        </w:rPr>
        <w:t>Language Tool</w:t>
      </w:r>
      <w:r w:rsidRPr="009E6BCD">
        <w:rPr>
          <w:rFonts w:ascii="Times New Roman" w:hAnsi="Times New Roman" w:cs="Times New Roman"/>
          <w:sz w:val="28"/>
          <w:szCs w:val="28"/>
        </w:rPr>
        <w:tab/>
        <w:t xml:space="preserve">: </w:t>
      </w:r>
      <w:r w:rsidRPr="009E6BCD">
        <w:rPr>
          <w:rFonts w:ascii="Times New Roman" w:hAnsi="Times New Roman" w:cs="Times New Roman"/>
          <w:sz w:val="28"/>
          <w:szCs w:val="28"/>
        </w:rPr>
        <w:tab/>
        <w:t>OpenGL</w:t>
      </w:r>
    </w:p>
    <w:p w:rsidR="00255F04" w:rsidRPr="009E6BCD" w:rsidRDefault="001C0131" w:rsidP="00AC686C">
      <w:pPr>
        <w:pStyle w:val="ListParagraph"/>
        <w:numPr>
          <w:ilvl w:val="0"/>
          <w:numId w:val="7"/>
        </w:numPr>
        <w:tabs>
          <w:tab w:val="left" w:pos="810"/>
        </w:tabs>
        <w:spacing w:line="360" w:lineRule="auto"/>
        <w:ind w:left="0" w:right="-762" w:firstLine="142"/>
        <w:jc w:val="both"/>
        <w:rPr>
          <w:rFonts w:ascii="Times New Roman" w:hAnsi="Times New Roman" w:cs="Times New Roman"/>
          <w:sz w:val="28"/>
          <w:szCs w:val="28"/>
        </w:rPr>
      </w:pPr>
      <w:r w:rsidRPr="009E6BCD">
        <w:rPr>
          <w:rFonts w:ascii="Times New Roman" w:hAnsi="Times New Roman" w:cs="Times New Roman"/>
          <w:sz w:val="28"/>
          <w:szCs w:val="28"/>
        </w:rPr>
        <w:t>Compiler</w:t>
      </w:r>
      <w:r w:rsidRPr="009E6BCD">
        <w:rPr>
          <w:rFonts w:ascii="Times New Roman" w:hAnsi="Times New Roman" w:cs="Times New Roman"/>
          <w:sz w:val="28"/>
          <w:szCs w:val="28"/>
        </w:rPr>
        <w:tab/>
      </w:r>
      <w:r w:rsidRPr="009E6BCD">
        <w:rPr>
          <w:rFonts w:ascii="Times New Roman" w:hAnsi="Times New Roman" w:cs="Times New Roman"/>
          <w:sz w:val="28"/>
          <w:szCs w:val="28"/>
        </w:rPr>
        <w:tab/>
        <w:t xml:space="preserve">: </w:t>
      </w:r>
      <w:r w:rsidRPr="009E6BCD">
        <w:rPr>
          <w:rFonts w:ascii="Times New Roman" w:hAnsi="Times New Roman" w:cs="Times New Roman"/>
          <w:sz w:val="28"/>
          <w:szCs w:val="28"/>
        </w:rPr>
        <w:tab/>
        <w:t>CC Compiler /C++ Compiler.</w:t>
      </w:r>
    </w:p>
    <w:p w:rsidR="00255F04" w:rsidRPr="009E6BCD" w:rsidRDefault="001C0131" w:rsidP="00AC686C">
      <w:pPr>
        <w:pStyle w:val="ListParagraph"/>
        <w:numPr>
          <w:ilvl w:val="0"/>
          <w:numId w:val="7"/>
        </w:numPr>
        <w:tabs>
          <w:tab w:val="left" w:pos="810"/>
        </w:tabs>
        <w:spacing w:line="360" w:lineRule="auto"/>
        <w:ind w:left="0" w:right="-762" w:firstLine="142"/>
        <w:jc w:val="both"/>
        <w:rPr>
          <w:rFonts w:ascii="Times New Roman" w:hAnsi="Times New Roman" w:cs="Times New Roman"/>
          <w:sz w:val="28"/>
          <w:szCs w:val="28"/>
        </w:rPr>
      </w:pPr>
      <w:r w:rsidRPr="009E6BCD">
        <w:rPr>
          <w:rFonts w:ascii="Times New Roman" w:hAnsi="Times New Roman" w:cs="Times New Roman"/>
          <w:sz w:val="28"/>
          <w:szCs w:val="28"/>
        </w:rPr>
        <w:t>Libraries</w:t>
      </w:r>
      <w:r w:rsidRPr="009E6BCD">
        <w:rPr>
          <w:rFonts w:ascii="Times New Roman" w:hAnsi="Times New Roman" w:cs="Times New Roman"/>
          <w:sz w:val="28"/>
          <w:szCs w:val="28"/>
        </w:rPr>
        <w:tab/>
      </w:r>
      <w:r w:rsidRPr="009E6BCD">
        <w:rPr>
          <w:rFonts w:ascii="Times New Roman" w:hAnsi="Times New Roman" w:cs="Times New Roman"/>
          <w:sz w:val="28"/>
          <w:szCs w:val="28"/>
        </w:rPr>
        <w:tab/>
        <w:t xml:space="preserve">: </w:t>
      </w:r>
      <w:r w:rsidRPr="009E6BCD">
        <w:rPr>
          <w:rFonts w:ascii="Times New Roman" w:hAnsi="Times New Roman" w:cs="Times New Roman"/>
          <w:sz w:val="28"/>
          <w:szCs w:val="28"/>
        </w:rPr>
        <w:tab/>
        <w:t>Supporting OpenGL glut.h, gl.h &amp; glu.h</w:t>
      </w:r>
    </w:p>
    <w:p w:rsidR="00255F04" w:rsidRDefault="00583CFB" w:rsidP="00AC686C">
      <w:pPr>
        <w:pStyle w:val="ListParagraph"/>
        <w:numPr>
          <w:ilvl w:val="0"/>
          <w:numId w:val="7"/>
        </w:numPr>
        <w:tabs>
          <w:tab w:val="left" w:pos="810"/>
        </w:tabs>
        <w:spacing w:line="360" w:lineRule="auto"/>
        <w:ind w:left="0" w:right="-762" w:firstLine="142"/>
        <w:jc w:val="both"/>
        <w:rPr>
          <w:rFonts w:ascii="Times New Roman" w:hAnsi="Times New Roman" w:cs="Times New Roman"/>
          <w:sz w:val="28"/>
          <w:szCs w:val="28"/>
        </w:rPr>
      </w:pPr>
      <w:r w:rsidRPr="009E6BCD">
        <w:rPr>
          <w:rFonts w:ascii="Times New Roman" w:hAnsi="Times New Roman" w:cs="Times New Roman"/>
          <w:sz w:val="28"/>
          <w:szCs w:val="28"/>
        </w:rPr>
        <w:t>Code blocks</w:t>
      </w:r>
    </w:p>
    <w:p w:rsidR="00583CFB" w:rsidRPr="00710FAE" w:rsidRDefault="00710FAE" w:rsidP="00AC686C">
      <w:pPr>
        <w:spacing w:line="360" w:lineRule="auto"/>
        <w:ind w:right="-762" w:firstLine="142"/>
        <w:rPr>
          <w:rFonts w:ascii="Times New Roman" w:hAnsi="Times New Roman" w:cs="Times New Roman"/>
          <w:b/>
          <w:sz w:val="32"/>
          <w:szCs w:val="32"/>
        </w:rPr>
      </w:pPr>
      <w:r w:rsidRPr="00710FAE">
        <w:rPr>
          <w:rFonts w:ascii="Times New Roman" w:hAnsi="Times New Roman" w:cs="Times New Roman"/>
          <w:b/>
          <w:sz w:val="32"/>
          <w:szCs w:val="32"/>
        </w:rPr>
        <w:t>3</w:t>
      </w:r>
      <w:r w:rsidR="00583CFB" w:rsidRPr="00710FAE">
        <w:rPr>
          <w:rFonts w:ascii="Times New Roman" w:hAnsi="Times New Roman" w:cs="Times New Roman"/>
          <w:b/>
          <w:sz w:val="32"/>
          <w:szCs w:val="32"/>
        </w:rPr>
        <w:t xml:space="preserve">.2 Non-functional requirement </w:t>
      </w:r>
    </w:p>
    <w:p w:rsidR="00583CFB" w:rsidRPr="00F15C4E" w:rsidRDefault="00583CFB" w:rsidP="00AC686C">
      <w:pPr>
        <w:spacing w:line="360" w:lineRule="auto"/>
        <w:ind w:right="-762"/>
        <w:rPr>
          <w:rFonts w:ascii="Times New Roman" w:hAnsi="Times New Roman" w:cs="Times New Roman"/>
          <w:b/>
          <w:sz w:val="28"/>
          <w:szCs w:val="28"/>
        </w:rPr>
      </w:pPr>
      <w:r w:rsidRPr="00F15C4E">
        <w:rPr>
          <w:rFonts w:ascii="Times New Roman" w:hAnsi="Times New Roman" w:cs="Times New Roman"/>
          <w:b/>
          <w:sz w:val="28"/>
          <w:szCs w:val="28"/>
        </w:rPr>
        <w:t>3.2.1 Practicality</w:t>
      </w:r>
    </w:p>
    <w:p w:rsidR="00583CFB" w:rsidRPr="00710FAE" w:rsidRDefault="00583CFB" w:rsidP="00AC686C">
      <w:pPr>
        <w:pStyle w:val="ListParagraph"/>
        <w:spacing w:line="360" w:lineRule="auto"/>
        <w:ind w:left="0" w:right="-762" w:firstLine="142"/>
        <w:jc w:val="both"/>
        <w:rPr>
          <w:rFonts w:ascii="Times New Roman" w:hAnsi="Times New Roman" w:cs="Times New Roman"/>
          <w:sz w:val="24"/>
          <w:szCs w:val="24"/>
        </w:rPr>
      </w:pPr>
      <w:r w:rsidRPr="00710FAE">
        <w:rPr>
          <w:rFonts w:ascii="Times New Roman" w:hAnsi="Times New Roman" w:cs="Times New Roman"/>
          <w:sz w:val="24"/>
          <w:szCs w:val="24"/>
        </w:rPr>
        <w:t>Project practicality is where you use only what is viewed as least needed to meet your goals.A communication system like tis needs hundreds of thousands of users to survive and thrive. Therefore, it should be designed to support large numbers of users, e.g., a substantial percent of a town or a campus.</w:t>
      </w:r>
    </w:p>
    <w:p w:rsidR="00583CFB" w:rsidRPr="00F15C4E" w:rsidRDefault="00583CFB" w:rsidP="00AC686C">
      <w:pPr>
        <w:spacing w:line="360" w:lineRule="auto"/>
        <w:ind w:right="-762"/>
        <w:jc w:val="both"/>
        <w:rPr>
          <w:rFonts w:ascii="Times New Roman" w:hAnsi="Times New Roman" w:cs="Times New Roman"/>
          <w:sz w:val="24"/>
          <w:szCs w:val="24"/>
        </w:rPr>
      </w:pPr>
      <w:r w:rsidRPr="00F15C4E">
        <w:rPr>
          <w:rFonts w:ascii="Times New Roman" w:hAnsi="Times New Roman" w:cs="Times New Roman"/>
          <w:b/>
          <w:sz w:val="28"/>
          <w:szCs w:val="28"/>
        </w:rPr>
        <w:t>3.2.2 Efficiency</w:t>
      </w:r>
    </w:p>
    <w:p w:rsidR="00583CFB" w:rsidRPr="009E6BCD" w:rsidRDefault="00583CFB" w:rsidP="00AC686C">
      <w:pPr>
        <w:pStyle w:val="ListParagraph"/>
        <w:spacing w:line="360" w:lineRule="auto"/>
        <w:ind w:left="0" w:right="-762" w:firstLine="142"/>
        <w:jc w:val="both"/>
        <w:rPr>
          <w:rFonts w:ascii="Times New Roman" w:hAnsi="Times New Roman" w:cs="Times New Roman"/>
          <w:sz w:val="24"/>
          <w:szCs w:val="24"/>
        </w:rPr>
      </w:pPr>
      <w:r w:rsidRPr="009E6BCD">
        <w:rPr>
          <w:rFonts w:ascii="Times New Roman" w:hAnsi="Times New Roman" w:cs="Times New Roman"/>
          <w:sz w:val="24"/>
          <w:szCs w:val="24"/>
        </w:rPr>
        <w:t>Efficiency measures how well and productively a manger uses his resources to achieve goals. Project management places heavy focus on how to acquire the right project team to perform project tasks and to close project successfully within the agreed constraints.</w:t>
      </w:r>
    </w:p>
    <w:p w:rsidR="00583CFB" w:rsidRPr="00F15C4E" w:rsidRDefault="00583CFB" w:rsidP="00AC686C">
      <w:pPr>
        <w:spacing w:line="360" w:lineRule="auto"/>
        <w:ind w:right="-762"/>
        <w:jc w:val="both"/>
        <w:rPr>
          <w:rFonts w:ascii="Times New Roman" w:hAnsi="Times New Roman" w:cs="Times New Roman"/>
          <w:sz w:val="24"/>
          <w:szCs w:val="24"/>
        </w:rPr>
      </w:pPr>
      <w:r w:rsidRPr="00F15C4E">
        <w:rPr>
          <w:rFonts w:ascii="Times New Roman" w:hAnsi="Times New Roman" w:cs="Times New Roman"/>
          <w:b/>
          <w:sz w:val="28"/>
          <w:szCs w:val="28"/>
        </w:rPr>
        <w:t>3.2.3 Cost</w:t>
      </w:r>
    </w:p>
    <w:p w:rsidR="004D4AE2" w:rsidRPr="005846A1" w:rsidRDefault="00583CFB" w:rsidP="005846A1">
      <w:pPr>
        <w:pStyle w:val="ListParagraph"/>
        <w:spacing w:line="360" w:lineRule="auto"/>
        <w:ind w:left="0" w:right="-762"/>
        <w:jc w:val="both"/>
        <w:rPr>
          <w:rFonts w:ascii="Times New Roman" w:hAnsi="Times New Roman" w:cs="Times New Roman"/>
          <w:sz w:val="24"/>
          <w:szCs w:val="24"/>
        </w:rPr>
      </w:pPr>
      <w:r w:rsidRPr="009E6BCD">
        <w:rPr>
          <w:rFonts w:ascii="Times New Roman" w:hAnsi="Times New Roman" w:cs="Times New Roman"/>
          <w:sz w:val="24"/>
          <w:szCs w:val="24"/>
        </w:rPr>
        <w:t>Cost management is concerned with the process of planning and controlling the budget of a project or business. It includes activities such as planning, estimating, budgeting, financing, funding, managing, and controlling costs so that the project can be completed within the approved budget. Cost management covers the full life cycle of a project from the initial planning phase towards measuring the actual cost performance and project completion.</w:t>
      </w:r>
    </w:p>
    <w:p w:rsidR="00583CFB" w:rsidRPr="00F15C4E" w:rsidRDefault="00583CFB" w:rsidP="00AC686C">
      <w:pPr>
        <w:spacing w:line="360" w:lineRule="auto"/>
        <w:ind w:right="-762"/>
        <w:jc w:val="both"/>
        <w:rPr>
          <w:rFonts w:ascii="Times New Roman" w:hAnsi="Times New Roman" w:cs="Times New Roman"/>
          <w:sz w:val="24"/>
          <w:szCs w:val="24"/>
        </w:rPr>
      </w:pPr>
      <w:r w:rsidRPr="00F15C4E">
        <w:rPr>
          <w:rFonts w:ascii="Times New Roman" w:hAnsi="Times New Roman" w:cs="Times New Roman"/>
          <w:b/>
          <w:sz w:val="28"/>
          <w:szCs w:val="28"/>
        </w:rPr>
        <w:t>3.2.4 Flexibility</w:t>
      </w:r>
    </w:p>
    <w:p w:rsidR="00F15C4E" w:rsidRPr="004D4AE2" w:rsidRDefault="00583CFB" w:rsidP="00AC686C">
      <w:pPr>
        <w:pStyle w:val="ListParagraph"/>
        <w:spacing w:line="360" w:lineRule="auto"/>
        <w:ind w:left="0" w:right="-762"/>
        <w:jc w:val="both"/>
        <w:rPr>
          <w:rStyle w:val="hscoswrapper"/>
          <w:rFonts w:ascii="Times New Roman" w:hAnsi="Times New Roman" w:cs="Times New Roman"/>
          <w:sz w:val="24"/>
          <w:szCs w:val="24"/>
        </w:rPr>
      </w:pPr>
      <w:r w:rsidRPr="009E6BCD">
        <w:rPr>
          <w:rFonts w:ascii="Times New Roman" w:hAnsi="Times New Roman" w:cs="Times New Roman"/>
          <w:sz w:val="24"/>
          <w:szCs w:val="24"/>
        </w:rPr>
        <w:t xml:space="preserve">The need for </w:t>
      </w:r>
      <w:r w:rsidRPr="009E6BCD">
        <w:rPr>
          <w:rStyle w:val="hscoswrapper"/>
          <w:rFonts w:ascii="Times New Roman" w:hAnsi="Times New Roman" w:cs="Times New Roman"/>
          <w:sz w:val="24"/>
          <w:szCs w:val="24"/>
        </w:rPr>
        <w:t>flexibility is to deal with changed circumstances.</w:t>
      </w:r>
      <w:r w:rsidR="005846A1">
        <w:rPr>
          <w:rStyle w:val="hscoswrapper"/>
          <w:rFonts w:ascii="Times New Roman" w:hAnsi="Times New Roman" w:cs="Times New Roman"/>
          <w:sz w:val="24"/>
          <w:szCs w:val="24"/>
        </w:rPr>
        <w:t xml:space="preserve"> </w:t>
      </w:r>
      <w:r w:rsidRPr="009E6BCD">
        <w:rPr>
          <w:rStyle w:val="hscoswrapper"/>
          <w:rFonts w:ascii="Times New Roman" w:hAnsi="Times New Roman" w:cs="Times New Roman"/>
          <w:sz w:val="24"/>
          <w:szCs w:val="24"/>
        </w:rPr>
        <w:t>Flexibility is used to scale back activities needing less effort while diverting resources to areas with unexpected problems.</w:t>
      </w:r>
    </w:p>
    <w:p w:rsidR="00F148F7" w:rsidRDefault="00F148F7" w:rsidP="00AC686C">
      <w:pPr>
        <w:spacing w:line="360" w:lineRule="auto"/>
        <w:ind w:right="-762"/>
        <w:jc w:val="both"/>
        <w:rPr>
          <w:rStyle w:val="hscoswrapper"/>
          <w:rFonts w:ascii="Times New Roman" w:hAnsi="Times New Roman" w:cs="Times New Roman"/>
          <w:b/>
          <w:sz w:val="28"/>
          <w:szCs w:val="28"/>
        </w:rPr>
      </w:pPr>
    </w:p>
    <w:p w:rsidR="00583CFB" w:rsidRPr="00F15C4E" w:rsidRDefault="00583CFB" w:rsidP="00AC686C">
      <w:pPr>
        <w:spacing w:line="360" w:lineRule="auto"/>
        <w:ind w:right="-762"/>
        <w:jc w:val="both"/>
        <w:rPr>
          <w:rStyle w:val="hscoswrapper"/>
          <w:rFonts w:ascii="Times New Roman" w:hAnsi="Times New Roman" w:cs="Times New Roman"/>
          <w:sz w:val="24"/>
          <w:szCs w:val="24"/>
        </w:rPr>
      </w:pPr>
      <w:r w:rsidRPr="00F15C4E">
        <w:rPr>
          <w:rStyle w:val="hscoswrapper"/>
          <w:rFonts w:ascii="Times New Roman" w:hAnsi="Times New Roman" w:cs="Times New Roman"/>
          <w:b/>
          <w:sz w:val="28"/>
          <w:szCs w:val="28"/>
        </w:rPr>
        <w:t>3.2.5 Modularity</w:t>
      </w:r>
    </w:p>
    <w:p w:rsidR="00583CFB" w:rsidRPr="00710FAE" w:rsidRDefault="00583CFB" w:rsidP="00AC686C">
      <w:pPr>
        <w:pStyle w:val="NormalWeb"/>
        <w:spacing w:line="360" w:lineRule="auto"/>
        <w:ind w:right="-762"/>
        <w:jc w:val="both"/>
        <w:rPr>
          <w:rFonts w:ascii="Times New Roman" w:hAnsi="Times New Roman" w:cs="Times New Roman"/>
          <w:sz w:val="24"/>
          <w:szCs w:val="24"/>
        </w:rPr>
      </w:pPr>
      <w:r w:rsidRPr="00710FAE">
        <w:rPr>
          <w:rFonts w:ascii="Times New Roman" w:hAnsi="Times New Roman" w:cs="Times New Roman"/>
          <w:sz w:val="24"/>
          <w:szCs w:val="24"/>
        </w:rPr>
        <w:t xml:space="preserve">Modularity refers to the concept of making multiple </w:t>
      </w:r>
      <w:hyperlink r:id="rId19" w:history="1">
        <w:r w:rsidRPr="00710FAE">
          <w:rPr>
            <w:rStyle w:val="Hyperlink"/>
            <w:rFonts w:ascii="Times New Roman" w:hAnsi="Times New Roman" w:cs="Times New Roman"/>
            <w:sz w:val="24"/>
            <w:szCs w:val="24"/>
          </w:rPr>
          <w:t>modules</w:t>
        </w:r>
      </w:hyperlink>
      <w:r w:rsidRPr="00710FAE">
        <w:rPr>
          <w:rFonts w:ascii="Times New Roman" w:hAnsi="Times New Roman" w:cs="Times New Roman"/>
          <w:sz w:val="24"/>
          <w:szCs w:val="24"/>
        </w:rPr>
        <w:t xml:space="preserve"> first and then linking and combining them to form a complete system. Modularity enables re-usability and minimizes duplication. In addition to re-usability, modularity also makes it easierto fix problems as bugs can be traced to specific system modules, thus limiting the scope of detailed error searching</w:t>
      </w:r>
    </w:p>
    <w:p w:rsidR="005846A1" w:rsidRDefault="005846A1" w:rsidP="00AC686C">
      <w:pPr>
        <w:pStyle w:val="NormalWeb"/>
        <w:spacing w:line="360" w:lineRule="auto"/>
        <w:ind w:right="-762"/>
        <w:jc w:val="both"/>
        <w:rPr>
          <w:rFonts w:ascii="Times New Roman" w:hAnsi="Times New Roman" w:cs="Times New Roman"/>
          <w:b/>
          <w:sz w:val="28"/>
          <w:szCs w:val="28"/>
        </w:rPr>
      </w:pPr>
    </w:p>
    <w:p w:rsidR="00583CFB" w:rsidRPr="009E6BCD" w:rsidRDefault="00583CFB" w:rsidP="00AC686C">
      <w:pPr>
        <w:pStyle w:val="NormalWeb"/>
        <w:spacing w:line="360" w:lineRule="auto"/>
        <w:ind w:right="-762"/>
        <w:jc w:val="both"/>
        <w:rPr>
          <w:rFonts w:ascii="Times New Roman" w:hAnsi="Times New Roman" w:cs="Times New Roman"/>
          <w:b/>
          <w:sz w:val="28"/>
          <w:szCs w:val="28"/>
        </w:rPr>
      </w:pPr>
      <w:r w:rsidRPr="009E6BCD">
        <w:rPr>
          <w:rFonts w:ascii="Times New Roman" w:hAnsi="Times New Roman" w:cs="Times New Roman"/>
          <w:b/>
          <w:sz w:val="28"/>
          <w:szCs w:val="28"/>
        </w:rPr>
        <w:t>3.2.6 Extensibility</w:t>
      </w:r>
    </w:p>
    <w:p w:rsidR="00F15C4E" w:rsidRDefault="00583CFB" w:rsidP="00AC686C">
      <w:pPr>
        <w:pStyle w:val="NormalWeb"/>
        <w:spacing w:line="360" w:lineRule="auto"/>
        <w:ind w:right="-762"/>
        <w:jc w:val="both"/>
        <w:rPr>
          <w:rFonts w:ascii="Times New Roman" w:hAnsi="Times New Roman" w:cs="Times New Roman"/>
          <w:sz w:val="24"/>
          <w:szCs w:val="24"/>
        </w:rPr>
      </w:pPr>
      <w:r w:rsidRPr="00710FAE">
        <w:rPr>
          <w:rFonts w:ascii="Times New Roman" w:hAnsi="Times New Roman" w:cs="Times New Roman"/>
          <w:bCs/>
          <w:sz w:val="24"/>
          <w:szCs w:val="24"/>
        </w:rPr>
        <w:t>Extensibility</w:t>
      </w:r>
      <w:r w:rsidRPr="00710FAE">
        <w:rPr>
          <w:rFonts w:ascii="Times New Roman" w:hAnsi="Times New Roman" w:cs="Times New Roman"/>
          <w:sz w:val="24"/>
          <w:szCs w:val="24"/>
        </w:rPr>
        <w:t xml:space="preserve"> is a </w:t>
      </w:r>
      <w:hyperlink r:id="rId20" w:tooltip="Software engineering" w:history="1">
        <w:r w:rsidRPr="00710FAE">
          <w:rPr>
            <w:rStyle w:val="Hyperlink"/>
            <w:rFonts w:ascii="Times New Roman" w:hAnsi="Times New Roman" w:cs="Times New Roman"/>
            <w:sz w:val="24"/>
            <w:szCs w:val="24"/>
          </w:rPr>
          <w:t>software engineering</w:t>
        </w:r>
      </w:hyperlink>
      <w:r w:rsidRPr="00710FAE">
        <w:rPr>
          <w:rFonts w:ascii="Times New Roman" w:hAnsi="Times New Roman" w:cs="Times New Roman"/>
          <w:sz w:val="24"/>
          <w:szCs w:val="24"/>
        </w:rPr>
        <w:t xml:space="preserve"> and </w:t>
      </w:r>
      <w:hyperlink r:id="rId21" w:tooltip="Systems design" w:history="1">
        <w:r w:rsidRPr="00710FAE">
          <w:rPr>
            <w:rStyle w:val="Hyperlink"/>
            <w:rFonts w:ascii="Times New Roman" w:hAnsi="Times New Roman" w:cs="Times New Roman"/>
            <w:sz w:val="24"/>
            <w:szCs w:val="24"/>
          </w:rPr>
          <w:t>systems design</w:t>
        </w:r>
      </w:hyperlink>
      <w:r w:rsidRPr="00710FAE">
        <w:rPr>
          <w:rFonts w:ascii="Times New Roman" w:hAnsi="Times New Roman" w:cs="Times New Roman"/>
          <w:sz w:val="24"/>
          <w:szCs w:val="24"/>
        </w:rPr>
        <w:t xml:space="preserve"> principle where the implementation takes future growth into consideration. The term extensibility can also be seen as a systemic measure of the ability to extend a </w:t>
      </w:r>
      <w:hyperlink r:id="rId22" w:tooltip="System" w:history="1">
        <w:r w:rsidRPr="00710FAE">
          <w:rPr>
            <w:rStyle w:val="Hyperlink"/>
            <w:rFonts w:ascii="Times New Roman" w:hAnsi="Times New Roman" w:cs="Times New Roman"/>
            <w:sz w:val="24"/>
            <w:szCs w:val="24"/>
          </w:rPr>
          <w:t>system</w:t>
        </w:r>
      </w:hyperlink>
      <w:r w:rsidRPr="00710FAE">
        <w:rPr>
          <w:rFonts w:ascii="Times New Roman" w:hAnsi="Times New Roman" w:cs="Times New Roman"/>
          <w:sz w:val="24"/>
          <w:szCs w:val="24"/>
        </w:rPr>
        <w:t xml:space="preserve">and the level of effort required to implement the extension. Extensions can be through the addition of new functionality or through modification of existing functionality. </w:t>
      </w:r>
    </w:p>
    <w:p w:rsidR="00583CFB" w:rsidRPr="009E6BCD" w:rsidRDefault="00583CFB" w:rsidP="00AC686C">
      <w:pPr>
        <w:pStyle w:val="NormalWeb"/>
        <w:spacing w:line="360" w:lineRule="auto"/>
        <w:ind w:right="-762"/>
        <w:jc w:val="both"/>
        <w:rPr>
          <w:rFonts w:ascii="Times New Roman" w:hAnsi="Times New Roman" w:cs="Times New Roman"/>
          <w:b/>
          <w:sz w:val="28"/>
          <w:szCs w:val="28"/>
        </w:rPr>
      </w:pPr>
      <w:r w:rsidRPr="009E6BCD">
        <w:rPr>
          <w:rFonts w:ascii="Times New Roman" w:hAnsi="Times New Roman" w:cs="Times New Roman"/>
          <w:b/>
          <w:sz w:val="28"/>
          <w:szCs w:val="28"/>
        </w:rPr>
        <w:t xml:space="preserve">3.2.7 Reliability </w:t>
      </w:r>
    </w:p>
    <w:p w:rsidR="00583CFB" w:rsidRPr="00710FAE" w:rsidRDefault="00583CFB" w:rsidP="00AC686C">
      <w:pPr>
        <w:pStyle w:val="NormalWeb"/>
        <w:spacing w:line="360" w:lineRule="auto"/>
        <w:ind w:right="-762"/>
        <w:jc w:val="both"/>
        <w:rPr>
          <w:rStyle w:val="ilfuvd"/>
          <w:rFonts w:ascii="Times New Roman" w:hAnsi="Times New Roman" w:cs="Times New Roman"/>
          <w:sz w:val="24"/>
          <w:szCs w:val="24"/>
        </w:rPr>
      </w:pPr>
      <w:r w:rsidRPr="00710FAE">
        <w:rPr>
          <w:rFonts w:ascii="Times New Roman" w:hAnsi="Times New Roman" w:cs="Times New Roman"/>
          <w:sz w:val="24"/>
          <w:szCs w:val="24"/>
        </w:rPr>
        <w:t>R</w:t>
      </w:r>
      <w:r w:rsidRPr="00710FAE">
        <w:rPr>
          <w:rStyle w:val="ilfuvd"/>
          <w:rFonts w:ascii="Times New Roman" w:hAnsi="Times New Roman" w:cs="Times New Roman"/>
          <w:bCs/>
          <w:sz w:val="24"/>
          <w:szCs w:val="24"/>
        </w:rPr>
        <w:t>eliability</w:t>
      </w:r>
      <w:r w:rsidRPr="00710FAE">
        <w:rPr>
          <w:rStyle w:val="ilfuvd"/>
          <w:rFonts w:ascii="Times New Roman" w:hAnsi="Times New Roman" w:cs="Times New Roman"/>
          <w:sz w:val="24"/>
          <w:szCs w:val="24"/>
        </w:rPr>
        <w:t xml:space="preserve"> refers to the probability and or the likelihood that a given product will perform in the way and or manner it was intended to perform in the efforts that have been deemed required of that given product within or under a specific period of time required.</w:t>
      </w:r>
    </w:p>
    <w:p w:rsidR="00583CFB" w:rsidRPr="009E6BCD" w:rsidRDefault="00583CFB" w:rsidP="00AC686C">
      <w:pPr>
        <w:pStyle w:val="NormalWeb"/>
        <w:spacing w:line="360" w:lineRule="auto"/>
        <w:ind w:right="-762"/>
        <w:jc w:val="both"/>
        <w:rPr>
          <w:rStyle w:val="ilfuvd"/>
          <w:rFonts w:ascii="Times New Roman" w:hAnsi="Times New Roman" w:cs="Times New Roman"/>
          <w:b/>
          <w:sz w:val="28"/>
          <w:szCs w:val="28"/>
        </w:rPr>
      </w:pPr>
      <w:r w:rsidRPr="009E6BCD">
        <w:rPr>
          <w:rStyle w:val="ilfuvd"/>
          <w:rFonts w:ascii="Times New Roman" w:hAnsi="Times New Roman" w:cs="Times New Roman"/>
          <w:b/>
          <w:sz w:val="28"/>
          <w:szCs w:val="28"/>
        </w:rPr>
        <w:t xml:space="preserve">3.2.8 Maintainability </w:t>
      </w:r>
    </w:p>
    <w:p w:rsidR="004D4AE2" w:rsidRPr="005846A1" w:rsidRDefault="00583CFB" w:rsidP="00AC686C">
      <w:pPr>
        <w:pStyle w:val="NormalWeb"/>
        <w:spacing w:line="360" w:lineRule="auto"/>
        <w:ind w:right="-762"/>
        <w:jc w:val="both"/>
        <w:rPr>
          <w:rFonts w:ascii="Times New Roman" w:hAnsi="Times New Roman" w:cs="Times New Roman"/>
          <w:sz w:val="24"/>
          <w:szCs w:val="24"/>
        </w:rPr>
      </w:pPr>
      <w:r w:rsidRPr="00710FAE">
        <w:rPr>
          <w:rFonts w:ascii="Times New Roman" w:hAnsi="Times New Roman" w:cs="Times New Roman"/>
          <w:sz w:val="24"/>
          <w:szCs w:val="24"/>
        </w:rPr>
        <w:t>It is the probability that a system or system element can be repaired in a defined environment within a specified period of time. Increased maintainability implies shorter repair times</w:t>
      </w:r>
    </w:p>
    <w:p w:rsidR="00710FAE" w:rsidRDefault="00583CFB" w:rsidP="00AC686C">
      <w:pPr>
        <w:pStyle w:val="NormalWeb"/>
        <w:spacing w:line="360" w:lineRule="auto"/>
        <w:ind w:right="-762"/>
        <w:jc w:val="both"/>
        <w:rPr>
          <w:rFonts w:ascii="Times New Roman" w:hAnsi="Times New Roman" w:cs="Times New Roman"/>
          <w:b/>
          <w:sz w:val="28"/>
          <w:szCs w:val="28"/>
        </w:rPr>
      </w:pPr>
      <w:r w:rsidRPr="00710FAE">
        <w:rPr>
          <w:rFonts w:ascii="Times New Roman" w:hAnsi="Times New Roman" w:cs="Times New Roman"/>
          <w:b/>
          <w:sz w:val="28"/>
          <w:szCs w:val="28"/>
        </w:rPr>
        <w:t xml:space="preserve">3.2.9 Portability </w:t>
      </w:r>
    </w:p>
    <w:p w:rsidR="00255F04" w:rsidRDefault="00583CFB" w:rsidP="00AC686C">
      <w:pPr>
        <w:pStyle w:val="NormalWeb"/>
        <w:spacing w:line="360" w:lineRule="auto"/>
        <w:ind w:right="-762"/>
        <w:jc w:val="both"/>
        <w:rPr>
          <w:rFonts w:ascii="Times New Roman" w:hAnsi="Times New Roman" w:cs="Times New Roman"/>
          <w:sz w:val="24"/>
          <w:szCs w:val="24"/>
        </w:rPr>
      </w:pPr>
      <w:r w:rsidRPr="00710FAE">
        <w:rPr>
          <w:rFonts w:ascii="Times New Roman" w:hAnsi="Times New Roman" w:cs="Times New Roman"/>
          <w:sz w:val="24"/>
          <w:szCs w:val="24"/>
        </w:rPr>
        <w:t>It</w:t>
      </w:r>
      <w:r w:rsidR="00F15C4E">
        <w:rPr>
          <w:rFonts w:ascii="Times New Roman" w:hAnsi="Times New Roman" w:cs="Times New Roman"/>
          <w:sz w:val="24"/>
          <w:szCs w:val="24"/>
        </w:rPr>
        <w:t xml:space="preserve"> </w:t>
      </w:r>
      <w:r w:rsidRPr="00710FAE">
        <w:rPr>
          <w:rFonts w:ascii="Times New Roman" w:hAnsi="Times New Roman" w:cs="Times New Roman"/>
          <w:sz w:val="24"/>
          <w:szCs w:val="24"/>
        </w:rPr>
        <w:t xml:space="preserve">is a measure of how easily an application can be transferred from one computer environment to another. A computer software application is considered portable to a new environment if the effort required to adapt it to the new environment is within reasonable </w:t>
      </w:r>
      <w:r w:rsidRPr="00710FAE">
        <w:rPr>
          <w:rFonts w:ascii="Times New Roman" w:hAnsi="Times New Roman" w:cs="Times New Roman"/>
          <w:sz w:val="24"/>
          <w:szCs w:val="24"/>
        </w:rPr>
        <w:lastRenderedPageBreak/>
        <w:t>limits. The phrase "to port" means to modify software and make it adaptable to work on a different computer system.</w:t>
      </w:r>
    </w:p>
    <w:p w:rsidR="004D4AE2" w:rsidRDefault="004D4AE2" w:rsidP="00AC686C">
      <w:pPr>
        <w:pStyle w:val="Heading3"/>
        <w:tabs>
          <w:tab w:val="left" w:pos="763"/>
        </w:tabs>
        <w:spacing w:before="0" w:after="0" w:line="360" w:lineRule="auto"/>
        <w:ind w:right="-762"/>
        <w:rPr>
          <w:rFonts w:ascii="Times New Roman" w:hAnsi="Times New Roman" w:cs="Times New Roman"/>
        </w:rPr>
      </w:pPr>
      <w:bookmarkStart w:id="0" w:name="_GoBack"/>
      <w:bookmarkEnd w:id="0"/>
    </w:p>
    <w:p w:rsidR="00255F04" w:rsidRPr="009E6BCD" w:rsidRDefault="00710FAE" w:rsidP="00AC686C">
      <w:pPr>
        <w:pStyle w:val="Heading3"/>
        <w:tabs>
          <w:tab w:val="left" w:pos="763"/>
        </w:tabs>
        <w:spacing w:before="0" w:after="0" w:line="360" w:lineRule="auto"/>
        <w:ind w:right="-762"/>
        <w:rPr>
          <w:rFonts w:ascii="Times New Roman" w:hAnsi="Times New Roman" w:cs="Times New Roman"/>
        </w:rPr>
      </w:pPr>
      <w:r>
        <w:rPr>
          <w:rFonts w:ascii="Times New Roman" w:hAnsi="Times New Roman" w:cs="Times New Roman"/>
        </w:rPr>
        <w:t xml:space="preserve">3.3 </w:t>
      </w:r>
      <w:r w:rsidR="001C0131" w:rsidRPr="009E6BCD">
        <w:rPr>
          <w:rFonts w:ascii="Times New Roman" w:hAnsi="Times New Roman" w:cs="Times New Roman"/>
        </w:rPr>
        <w:t>Chapter</w:t>
      </w:r>
      <w:r>
        <w:rPr>
          <w:rFonts w:ascii="Times New Roman" w:hAnsi="Times New Roman" w:cs="Times New Roman"/>
        </w:rPr>
        <w:t xml:space="preserve"> </w:t>
      </w:r>
      <w:r w:rsidR="001C0131" w:rsidRPr="009E6BCD">
        <w:rPr>
          <w:rFonts w:ascii="Times New Roman" w:hAnsi="Times New Roman" w:cs="Times New Roman"/>
        </w:rPr>
        <w:t>Summary</w:t>
      </w:r>
    </w:p>
    <w:p w:rsidR="004A4D95" w:rsidRDefault="001C0131" w:rsidP="00AA2935">
      <w:pPr>
        <w:pStyle w:val="BodyText"/>
        <w:spacing w:before="90" w:line="360" w:lineRule="auto"/>
        <w:ind w:right="-762"/>
        <w:jc w:val="both"/>
      </w:pPr>
      <w:r w:rsidRPr="009E6BCD">
        <w:t xml:space="preserve">A software requirements specification is a description of a </w:t>
      </w:r>
      <w:hyperlink r:id="rId23">
        <w:r w:rsidRPr="009E6BCD">
          <w:t>software system</w:t>
        </w:r>
      </w:hyperlink>
      <w:r w:rsidRPr="009E6BCD">
        <w:t xml:space="preserve"> to be developed. The software requirements specification lays out </w:t>
      </w:r>
      <w:hyperlink r:id="rId24">
        <w:r w:rsidRPr="009E6BCD">
          <w:t>functional</w:t>
        </w:r>
      </w:hyperlink>
      <w:r w:rsidRPr="009E6BCD">
        <w:t xml:space="preserve"> and </w:t>
      </w:r>
      <w:hyperlink r:id="rId25">
        <w:r w:rsidRPr="009E6BCD">
          <w:t>non-functional</w:t>
        </w:r>
      </w:hyperlink>
      <w:r w:rsidR="00AA2935">
        <w:t xml:space="preserve"> </w:t>
      </w:r>
      <w:hyperlink r:id="rId26">
        <w:r w:rsidRPr="009E6BCD">
          <w:t xml:space="preserve">requirements, </w:t>
        </w:r>
      </w:hyperlink>
      <w:r w:rsidRPr="009E6BCD">
        <w:t>It should also provide a realistic basis for estimating product costs, risks, and</w:t>
      </w:r>
      <w:r w:rsidR="001E2561" w:rsidRPr="009E6BCD">
        <w:t xml:space="preserve"> schedules. Used appropriately, software requirements specifications can help p</w:t>
      </w:r>
      <w:r w:rsidR="00B87B38">
        <w:t xml:space="preserve">revent </w:t>
      </w:r>
      <w:r w:rsidR="00266D71">
        <w:t>software project failure.</w:t>
      </w:r>
    </w:p>
    <w:p w:rsidR="005846A1" w:rsidRDefault="005846A1" w:rsidP="00AC686C">
      <w:pPr>
        <w:pStyle w:val="BodyText"/>
        <w:spacing w:before="90" w:line="360" w:lineRule="auto"/>
        <w:ind w:right="-762"/>
      </w:pPr>
    </w:p>
    <w:p w:rsidR="005846A1" w:rsidRPr="009E6BCD" w:rsidRDefault="005846A1" w:rsidP="00AC686C">
      <w:pPr>
        <w:pStyle w:val="BodyText"/>
        <w:spacing w:before="90" w:line="360" w:lineRule="auto"/>
        <w:ind w:right="-762"/>
        <w:sectPr w:rsidR="005846A1" w:rsidRPr="009E6BCD" w:rsidSect="00F5309F">
          <w:type w:val="nextColumn"/>
          <w:pgSz w:w="11910" w:h="16840" w:code="9"/>
          <w:pgMar w:top="1440" w:right="1440" w:bottom="1440" w:left="2160" w:header="601" w:footer="1004" w:gutter="0"/>
          <w:cols w:space="720"/>
        </w:sectPr>
      </w:pPr>
    </w:p>
    <w:p w:rsidR="005846A1" w:rsidRDefault="005846A1" w:rsidP="00AC686C">
      <w:pPr>
        <w:tabs>
          <w:tab w:val="left" w:pos="720"/>
          <w:tab w:val="left" w:pos="1440"/>
          <w:tab w:val="left" w:pos="2880"/>
          <w:tab w:val="left" w:pos="3600"/>
          <w:tab w:val="left" w:pos="7200"/>
          <w:tab w:val="left" w:pos="7560"/>
        </w:tabs>
        <w:spacing w:line="360" w:lineRule="auto"/>
        <w:ind w:right="-762"/>
        <w:jc w:val="both"/>
        <w:rPr>
          <w:rStyle w:val="Hyperlink"/>
          <w:rFonts w:ascii="Times New Roman" w:hAnsi="Times New Roman" w:cs="Times New Roman"/>
          <w:sz w:val="24"/>
          <w:szCs w:val="24"/>
          <w:lang w:val="en-IN"/>
        </w:rPr>
      </w:pPr>
    </w:p>
    <w:p w:rsidR="005846A1" w:rsidRPr="005846A1" w:rsidRDefault="005846A1" w:rsidP="005846A1">
      <w:pPr>
        <w:rPr>
          <w:rFonts w:ascii="Times New Roman" w:hAnsi="Times New Roman" w:cs="Times New Roman"/>
          <w:sz w:val="24"/>
          <w:szCs w:val="24"/>
          <w:lang w:val="en-IN"/>
        </w:rPr>
      </w:pPr>
    </w:p>
    <w:p w:rsidR="005846A1" w:rsidRPr="005846A1" w:rsidRDefault="005846A1" w:rsidP="005846A1">
      <w:pPr>
        <w:rPr>
          <w:rFonts w:ascii="Times New Roman" w:hAnsi="Times New Roman" w:cs="Times New Roman"/>
          <w:sz w:val="24"/>
          <w:szCs w:val="24"/>
          <w:lang w:val="en-IN"/>
        </w:rPr>
      </w:pPr>
    </w:p>
    <w:p w:rsidR="005846A1" w:rsidRPr="005846A1" w:rsidRDefault="005846A1" w:rsidP="005846A1">
      <w:pPr>
        <w:rPr>
          <w:rFonts w:ascii="Times New Roman" w:hAnsi="Times New Roman" w:cs="Times New Roman"/>
          <w:sz w:val="24"/>
          <w:szCs w:val="24"/>
          <w:lang w:val="en-IN"/>
        </w:rPr>
      </w:pPr>
    </w:p>
    <w:p w:rsidR="005846A1" w:rsidRPr="005846A1" w:rsidRDefault="005846A1" w:rsidP="005846A1">
      <w:pPr>
        <w:rPr>
          <w:rFonts w:ascii="Times New Roman" w:hAnsi="Times New Roman" w:cs="Times New Roman"/>
          <w:sz w:val="24"/>
          <w:szCs w:val="24"/>
          <w:lang w:val="en-IN"/>
        </w:rPr>
      </w:pPr>
    </w:p>
    <w:p w:rsidR="005846A1" w:rsidRDefault="005846A1" w:rsidP="005846A1">
      <w:pPr>
        <w:rPr>
          <w:rFonts w:ascii="Times New Roman" w:hAnsi="Times New Roman" w:cs="Times New Roman"/>
          <w:sz w:val="24"/>
          <w:szCs w:val="24"/>
          <w:lang w:val="en-IN"/>
        </w:rPr>
      </w:pPr>
    </w:p>
    <w:p w:rsidR="00255F04" w:rsidRPr="005846A1" w:rsidRDefault="005846A1" w:rsidP="005846A1">
      <w:pPr>
        <w:tabs>
          <w:tab w:val="left" w:pos="5388"/>
        </w:tabs>
        <w:rPr>
          <w:rFonts w:ascii="Times New Roman" w:hAnsi="Times New Roman" w:cs="Times New Roman"/>
          <w:sz w:val="24"/>
          <w:szCs w:val="24"/>
          <w:lang w:val="en-IN"/>
        </w:rPr>
      </w:pPr>
      <w:r>
        <w:rPr>
          <w:rFonts w:ascii="Times New Roman" w:hAnsi="Times New Roman" w:cs="Times New Roman"/>
          <w:sz w:val="24"/>
          <w:szCs w:val="24"/>
          <w:lang w:val="en-IN"/>
        </w:rPr>
        <w:tab/>
      </w:r>
    </w:p>
    <w:sectPr w:rsidR="00255F04" w:rsidRPr="005846A1" w:rsidSect="00D66C72">
      <w:headerReference w:type="even" r:id="rId27"/>
      <w:footerReference w:type="even" r:id="rId28"/>
      <w:footerReference w:type="default" r:id="rId29"/>
      <w:headerReference w:type="first" r:id="rId30"/>
      <w:footerReference w:type="first" r:id="rId31"/>
      <w:type w:val="nextColumn"/>
      <w:pgSz w:w="11910" w:h="16840" w:code="9"/>
      <w:pgMar w:top="1440" w:right="1440" w:bottom="1440" w:left="2160" w:header="720" w:footer="1152" w:gutter="0"/>
      <w:pgNumType w:start="14"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C03" w:rsidRDefault="00C51C03" w:rsidP="00255F04">
      <w:pPr>
        <w:spacing w:after="0" w:line="240" w:lineRule="auto"/>
      </w:pPr>
      <w:r>
        <w:separator/>
      </w:r>
    </w:p>
  </w:endnote>
  <w:endnote w:type="continuationSeparator" w:id="1">
    <w:p w:rsidR="00C51C03" w:rsidRDefault="00C51C03" w:rsidP="00255F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nga">
    <w:altName w:val="Courier New"/>
    <w:panose1 w:val="00000400000000000000"/>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683" w:rsidRDefault="00A208B2" w:rsidP="005B19B3">
    <w:pPr>
      <w:pStyle w:val="Footer"/>
      <w:pBdr>
        <w:top w:val="thinThickSmallGap" w:sz="24" w:space="1" w:color="622423" w:themeColor="accent2" w:themeShade="7F"/>
      </w:pBdr>
      <w:ind w:right="-904"/>
      <w:rPr>
        <w:rFonts w:asciiTheme="majorHAnsi" w:hAnsiTheme="majorHAnsi"/>
      </w:rPr>
    </w:pPr>
    <w:r w:rsidRPr="000A3A33">
      <w:rPr>
        <w:rFonts w:ascii="Times New Roman" w:hAnsi="Times New Roman" w:cs="Times New Roman"/>
      </w:rPr>
      <w:t>CSE dept,</w:t>
    </w:r>
    <w:r w:rsidR="00275CDF" w:rsidRPr="000A3A33">
      <w:rPr>
        <w:rFonts w:ascii="Times New Roman" w:hAnsi="Times New Roman" w:cs="Times New Roman"/>
      </w:rPr>
      <w:t xml:space="preserve"> </w:t>
    </w:r>
    <w:r w:rsidRPr="000A3A33">
      <w:rPr>
        <w:rFonts w:ascii="Times New Roman" w:hAnsi="Times New Roman" w:cs="Times New Roman"/>
      </w:rPr>
      <w:t>MRIT</w:t>
    </w:r>
    <w:r w:rsidR="00235683" w:rsidRPr="000A3A33">
      <w:rPr>
        <w:rFonts w:ascii="Times New Roman" w:hAnsi="Times New Roman" w:cs="Times New Roman"/>
      </w:rPr>
      <w:ptab w:relativeTo="margin" w:alignment="right" w:leader="none"/>
    </w:r>
    <w:r w:rsidR="00235683" w:rsidRPr="000A3A33">
      <w:rPr>
        <w:rFonts w:ascii="Times New Roman" w:hAnsi="Times New Roman" w:cs="Times New Roman"/>
      </w:rPr>
      <w:t>Page</w:t>
    </w:r>
    <w:r w:rsidR="00235683">
      <w:rPr>
        <w:rFonts w:asciiTheme="majorHAnsi" w:hAnsiTheme="majorHAnsi"/>
      </w:rPr>
      <w:t xml:space="preserve"> </w:t>
    </w:r>
    <w:fldSimple w:instr=" PAGE   \* MERGEFORMAT ">
      <w:r w:rsidR="00187AA6" w:rsidRPr="00187AA6">
        <w:rPr>
          <w:rFonts w:asciiTheme="majorHAnsi" w:hAnsiTheme="majorHAnsi"/>
          <w:noProof/>
        </w:rPr>
        <w:t>12</w:t>
      </w:r>
    </w:fldSimple>
  </w:p>
  <w:p w:rsidR="00235683" w:rsidRDefault="00235683">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683" w:rsidRDefault="0023568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453" w:rsidRPr="00B60453" w:rsidRDefault="00B60453">
    <w:pPr>
      <w:pStyle w:val="Footer"/>
      <w:jc w:val="right"/>
      <w:rPr>
        <w:rFonts w:ascii="Times New Roman" w:hAnsi="Times New Roman" w:cs="Times New Roman"/>
        <w:sz w:val="24"/>
        <w:szCs w:val="24"/>
      </w:rPr>
    </w:pPr>
    <w:r>
      <w:rPr>
        <w:rFonts w:asciiTheme="majorHAnsi" w:hAnsiTheme="majorHAnsi"/>
      </w:rPr>
      <w:t>CSE dept, MRIT</w:t>
    </w:r>
    <w:r>
      <w:rPr>
        <w:rFonts w:asciiTheme="majorHAnsi" w:hAnsiTheme="majorHAnsi"/>
      </w:rPr>
      <w:ptab w:relativeTo="margin" w:alignment="right" w:leader="none"/>
    </w:r>
    <w:r>
      <w:rPr>
        <w:rFonts w:asciiTheme="majorHAnsi" w:hAnsiTheme="majorHAnsi"/>
      </w:rPr>
      <w:t>Page</w:t>
    </w:r>
    <w:r>
      <w:rPr>
        <w:rFonts w:ascii="Times New Roman" w:hAnsi="Times New Roman" w:cs="Times New Roman"/>
        <w:sz w:val="24"/>
        <w:szCs w:val="24"/>
      </w:rPr>
      <w:t xml:space="preserve"> 15</w:t>
    </w:r>
  </w:p>
  <w:p w:rsidR="00D66C72" w:rsidRPr="00B60453" w:rsidRDefault="00D66C72">
    <w:pPr>
      <w:rPr>
        <w:rFonts w:ascii="Times New Roman" w:hAnsi="Times New Roman" w:cs="Times New Roman"/>
        <w:sz w:val="24"/>
        <w:szCs w:val="24"/>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683" w:rsidRDefault="002356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C03" w:rsidRDefault="00C51C03" w:rsidP="00255F04">
      <w:pPr>
        <w:spacing w:after="0" w:line="240" w:lineRule="auto"/>
      </w:pPr>
      <w:r>
        <w:separator/>
      </w:r>
    </w:p>
  </w:footnote>
  <w:footnote w:type="continuationSeparator" w:id="1">
    <w:p w:rsidR="00C51C03" w:rsidRDefault="00C51C03" w:rsidP="00255F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placeholder>
        <w:docPart w:val="C20A651D72684B04B72291AC279426BB"/>
      </w:placeholder>
      <w:dataBinding w:prefixMappings="xmlns:ns0='http://schemas.openxmlformats.org/package/2006/metadata/core-properties' xmlns:ns1='http://purl.org/dc/elements/1.1/'" w:xpath="/ns0:coreProperties[1]/ns1:title[1]" w:storeItemID="{6C3C8BC8-F283-45AE-878A-BAB7291924A1}"/>
      <w:text/>
    </w:sdtPr>
    <w:sdtContent>
      <w:p w:rsidR="00235683" w:rsidRPr="00B60453" w:rsidRDefault="00235683" w:rsidP="005B19B3">
        <w:pPr>
          <w:pStyle w:val="Header"/>
          <w:pBdr>
            <w:bottom w:val="thickThinSmallGap" w:sz="24" w:space="1" w:color="622423" w:themeColor="accent2" w:themeShade="7F"/>
          </w:pBdr>
          <w:tabs>
            <w:tab w:val="clear" w:pos="9360"/>
            <w:tab w:val="right" w:pos="9214"/>
          </w:tabs>
          <w:ind w:right="-904"/>
          <w:jc w:val="center"/>
          <w:rPr>
            <w:rFonts w:ascii="Times New Roman" w:eastAsiaTheme="majorEastAsia" w:hAnsi="Times New Roman" w:cs="Times New Roman"/>
            <w:sz w:val="28"/>
            <w:szCs w:val="28"/>
          </w:rPr>
        </w:pPr>
        <w:r w:rsidRPr="00B60453">
          <w:rPr>
            <w:rFonts w:ascii="Times New Roman" w:eastAsiaTheme="majorEastAsia" w:hAnsi="Times New Roman" w:cs="Times New Roman"/>
            <w:sz w:val="28"/>
            <w:szCs w:val="28"/>
          </w:rPr>
          <w:t xml:space="preserve">Interactive object module using OpenGL   </w:t>
        </w:r>
      </w:p>
    </w:sdtContent>
  </w:sdt>
  <w:p w:rsidR="00235683" w:rsidRPr="003E07B9" w:rsidRDefault="00235683" w:rsidP="00E74918">
    <w:pPr>
      <w:pStyle w:val="BodyText"/>
      <w:tabs>
        <w:tab w:val="left" w:pos="2136"/>
      </w:tabs>
      <w:spacing w:line="14" w:lineRule="auto"/>
      <w:rPr>
        <w:sz w:val="28"/>
        <w:szCs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683" w:rsidRDefault="0023568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683" w:rsidRDefault="002356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39341B"/>
    <w:multiLevelType w:val="multilevel"/>
    <w:tmpl w:val="9239341B"/>
    <w:lvl w:ilvl="0">
      <w:numFmt w:val="bullet"/>
      <w:lvlText w:val=""/>
      <w:lvlJc w:val="left"/>
      <w:pPr>
        <w:ind w:left="1060" w:hanging="360"/>
      </w:pPr>
      <w:rPr>
        <w:rFonts w:ascii="Wingdings" w:eastAsia="Wingdings" w:hAnsi="Wingdings" w:cs="Wingdings" w:hint="default"/>
        <w:w w:val="100"/>
        <w:sz w:val="24"/>
        <w:szCs w:val="24"/>
        <w:lang w:val="en-US" w:eastAsia="en-US" w:bidi="en-US"/>
      </w:rPr>
    </w:lvl>
    <w:lvl w:ilvl="1">
      <w:numFmt w:val="bullet"/>
      <w:lvlText w:val="•"/>
      <w:lvlJc w:val="left"/>
      <w:pPr>
        <w:ind w:left="2024" w:hanging="360"/>
      </w:pPr>
      <w:rPr>
        <w:rFonts w:hint="default"/>
        <w:lang w:val="en-US" w:eastAsia="en-US" w:bidi="en-US"/>
      </w:rPr>
    </w:lvl>
    <w:lvl w:ilvl="2">
      <w:numFmt w:val="bullet"/>
      <w:lvlText w:val="•"/>
      <w:lvlJc w:val="left"/>
      <w:pPr>
        <w:ind w:left="2989" w:hanging="360"/>
      </w:pPr>
      <w:rPr>
        <w:rFonts w:hint="default"/>
        <w:lang w:val="en-US" w:eastAsia="en-US" w:bidi="en-US"/>
      </w:rPr>
    </w:lvl>
    <w:lvl w:ilvl="3">
      <w:numFmt w:val="bullet"/>
      <w:lvlText w:val="•"/>
      <w:lvlJc w:val="left"/>
      <w:pPr>
        <w:ind w:left="3953" w:hanging="360"/>
      </w:pPr>
      <w:rPr>
        <w:rFonts w:hint="default"/>
        <w:lang w:val="en-US" w:eastAsia="en-US" w:bidi="en-US"/>
      </w:rPr>
    </w:lvl>
    <w:lvl w:ilvl="4">
      <w:numFmt w:val="bullet"/>
      <w:lvlText w:val="•"/>
      <w:lvlJc w:val="left"/>
      <w:pPr>
        <w:ind w:left="4918" w:hanging="360"/>
      </w:pPr>
      <w:rPr>
        <w:rFonts w:hint="default"/>
        <w:lang w:val="en-US" w:eastAsia="en-US" w:bidi="en-US"/>
      </w:rPr>
    </w:lvl>
    <w:lvl w:ilvl="5">
      <w:numFmt w:val="bullet"/>
      <w:lvlText w:val="•"/>
      <w:lvlJc w:val="left"/>
      <w:pPr>
        <w:ind w:left="5883" w:hanging="360"/>
      </w:pPr>
      <w:rPr>
        <w:rFonts w:hint="default"/>
        <w:lang w:val="en-US" w:eastAsia="en-US" w:bidi="en-US"/>
      </w:rPr>
    </w:lvl>
    <w:lvl w:ilvl="6">
      <w:numFmt w:val="bullet"/>
      <w:lvlText w:val="•"/>
      <w:lvlJc w:val="left"/>
      <w:pPr>
        <w:ind w:left="6847" w:hanging="360"/>
      </w:pPr>
      <w:rPr>
        <w:rFonts w:hint="default"/>
        <w:lang w:val="en-US" w:eastAsia="en-US" w:bidi="en-US"/>
      </w:rPr>
    </w:lvl>
    <w:lvl w:ilvl="7">
      <w:numFmt w:val="bullet"/>
      <w:lvlText w:val="•"/>
      <w:lvlJc w:val="left"/>
      <w:pPr>
        <w:ind w:left="7812" w:hanging="360"/>
      </w:pPr>
      <w:rPr>
        <w:rFonts w:hint="default"/>
        <w:lang w:val="en-US" w:eastAsia="en-US" w:bidi="en-US"/>
      </w:rPr>
    </w:lvl>
    <w:lvl w:ilvl="8">
      <w:numFmt w:val="bullet"/>
      <w:lvlText w:val="•"/>
      <w:lvlJc w:val="left"/>
      <w:pPr>
        <w:ind w:left="8777" w:hanging="360"/>
      </w:pPr>
      <w:rPr>
        <w:rFonts w:hint="default"/>
        <w:lang w:val="en-US" w:eastAsia="en-US" w:bidi="en-US"/>
      </w:rPr>
    </w:lvl>
  </w:abstractNum>
  <w:abstractNum w:abstractNumId="1">
    <w:nsid w:val="CF092B84"/>
    <w:multiLevelType w:val="multilevel"/>
    <w:tmpl w:val="CF092B84"/>
    <w:lvl w:ilvl="0">
      <w:numFmt w:val="bullet"/>
      <w:lvlText w:val="➢"/>
      <w:lvlJc w:val="left"/>
      <w:pPr>
        <w:ind w:left="340" w:hanging="291"/>
      </w:pPr>
      <w:rPr>
        <w:rFonts w:ascii="Segoe UI Symbol" w:eastAsia="Segoe UI Symbol" w:hAnsi="Segoe UI Symbol" w:cs="Segoe UI Symbol" w:hint="default"/>
        <w:w w:val="100"/>
        <w:sz w:val="24"/>
        <w:szCs w:val="24"/>
        <w:lang w:val="en-US" w:eastAsia="en-US" w:bidi="en-US"/>
      </w:rPr>
    </w:lvl>
    <w:lvl w:ilvl="1">
      <w:numFmt w:val="bullet"/>
      <w:lvlText w:val="•"/>
      <w:lvlJc w:val="left"/>
      <w:pPr>
        <w:ind w:left="1376" w:hanging="291"/>
      </w:pPr>
      <w:rPr>
        <w:rFonts w:hint="default"/>
        <w:lang w:val="en-US" w:eastAsia="en-US" w:bidi="en-US"/>
      </w:rPr>
    </w:lvl>
    <w:lvl w:ilvl="2">
      <w:numFmt w:val="bullet"/>
      <w:lvlText w:val="•"/>
      <w:lvlJc w:val="left"/>
      <w:pPr>
        <w:ind w:left="2413" w:hanging="291"/>
      </w:pPr>
      <w:rPr>
        <w:rFonts w:hint="default"/>
        <w:lang w:val="en-US" w:eastAsia="en-US" w:bidi="en-US"/>
      </w:rPr>
    </w:lvl>
    <w:lvl w:ilvl="3">
      <w:numFmt w:val="bullet"/>
      <w:lvlText w:val="•"/>
      <w:lvlJc w:val="left"/>
      <w:pPr>
        <w:ind w:left="3449" w:hanging="291"/>
      </w:pPr>
      <w:rPr>
        <w:rFonts w:hint="default"/>
        <w:lang w:val="en-US" w:eastAsia="en-US" w:bidi="en-US"/>
      </w:rPr>
    </w:lvl>
    <w:lvl w:ilvl="4">
      <w:numFmt w:val="bullet"/>
      <w:lvlText w:val="•"/>
      <w:lvlJc w:val="left"/>
      <w:pPr>
        <w:ind w:left="4486" w:hanging="291"/>
      </w:pPr>
      <w:rPr>
        <w:rFonts w:hint="default"/>
        <w:lang w:val="en-US" w:eastAsia="en-US" w:bidi="en-US"/>
      </w:rPr>
    </w:lvl>
    <w:lvl w:ilvl="5">
      <w:numFmt w:val="bullet"/>
      <w:lvlText w:val="•"/>
      <w:lvlJc w:val="left"/>
      <w:pPr>
        <w:ind w:left="5523" w:hanging="291"/>
      </w:pPr>
      <w:rPr>
        <w:rFonts w:hint="default"/>
        <w:lang w:val="en-US" w:eastAsia="en-US" w:bidi="en-US"/>
      </w:rPr>
    </w:lvl>
    <w:lvl w:ilvl="6">
      <w:numFmt w:val="bullet"/>
      <w:lvlText w:val="•"/>
      <w:lvlJc w:val="left"/>
      <w:pPr>
        <w:ind w:left="6559" w:hanging="291"/>
      </w:pPr>
      <w:rPr>
        <w:rFonts w:hint="default"/>
        <w:lang w:val="en-US" w:eastAsia="en-US" w:bidi="en-US"/>
      </w:rPr>
    </w:lvl>
    <w:lvl w:ilvl="7">
      <w:numFmt w:val="bullet"/>
      <w:lvlText w:val="•"/>
      <w:lvlJc w:val="left"/>
      <w:pPr>
        <w:ind w:left="7596" w:hanging="291"/>
      </w:pPr>
      <w:rPr>
        <w:rFonts w:hint="default"/>
        <w:lang w:val="en-US" w:eastAsia="en-US" w:bidi="en-US"/>
      </w:rPr>
    </w:lvl>
    <w:lvl w:ilvl="8">
      <w:numFmt w:val="bullet"/>
      <w:lvlText w:val="•"/>
      <w:lvlJc w:val="left"/>
      <w:pPr>
        <w:ind w:left="8633" w:hanging="291"/>
      </w:pPr>
      <w:rPr>
        <w:rFonts w:hint="default"/>
        <w:lang w:val="en-US" w:eastAsia="en-US" w:bidi="en-US"/>
      </w:rPr>
    </w:lvl>
  </w:abstractNum>
  <w:abstractNum w:abstractNumId="2">
    <w:nsid w:val="0053208E"/>
    <w:multiLevelType w:val="multilevel"/>
    <w:tmpl w:val="0053208E"/>
    <w:lvl w:ilvl="0">
      <w:start w:val="1"/>
      <w:numFmt w:val="decimal"/>
      <w:lvlText w:val="%1"/>
      <w:lvlJc w:val="left"/>
      <w:pPr>
        <w:ind w:left="820" w:hanging="480"/>
      </w:pPr>
      <w:rPr>
        <w:rFonts w:hint="default"/>
        <w:lang w:val="en-US" w:eastAsia="en-US" w:bidi="en-US"/>
      </w:rPr>
    </w:lvl>
    <w:lvl w:ilvl="1">
      <w:start w:val="1"/>
      <w:numFmt w:val="decimal"/>
      <w:lvlText w:val="%1.%2"/>
      <w:lvlJc w:val="left"/>
      <w:pPr>
        <w:ind w:left="820" w:hanging="48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976" w:hanging="636"/>
      </w:pPr>
      <w:rPr>
        <w:rFonts w:hint="default"/>
        <w:b/>
        <w:bCs/>
        <w:spacing w:val="-1"/>
        <w:w w:val="100"/>
        <w:lang w:val="en-US" w:eastAsia="en-US" w:bidi="en-US"/>
      </w:rPr>
    </w:lvl>
    <w:lvl w:ilvl="3">
      <w:numFmt w:val="bullet"/>
      <w:lvlText w:val=""/>
      <w:lvlJc w:val="left"/>
      <w:pPr>
        <w:ind w:left="1060" w:hanging="360"/>
      </w:pPr>
      <w:rPr>
        <w:rFonts w:ascii="Symbol" w:eastAsia="Symbol" w:hAnsi="Symbol" w:cs="Symbol" w:hint="default"/>
        <w:w w:val="100"/>
        <w:sz w:val="24"/>
        <w:szCs w:val="24"/>
        <w:lang w:val="en-US" w:eastAsia="en-US" w:bidi="en-US"/>
      </w:rPr>
    </w:lvl>
    <w:lvl w:ilvl="4">
      <w:numFmt w:val="bullet"/>
      <w:lvlText w:val="•"/>
      <w:lvlJc w:val="left"/>
      <w:pPr>
        <w:ind w:left="3471" w:hanging="360"/>
      </w:pPr>
      <w:rPr>
        <w:rFonts w:hint="default"/>
        <w:lang w:val="en-US" w:eastAsia="en-US" w:bidi="en-US"/>
      </w:rPr>
    </w:lvl>
    <w:lvl w:ilvl="5">
      <w:numFmt w:val="bullet"/>
      <w:lvlText w:val="•"/>
      <w:lvlJc w:val="left"/>
      <w:pPr>
        <w:ind w:left="4677" w:hanging="360"/>
      </w:pPr>
      <w:rPr>
        <w:rFonts w:hint="default"/>
        <w:lang w:val="en-US" w:eastAsia="en-US" w:bidi="en-US"/>
      </w:rPr>
    </w:lvl>
    <w:lvl w:ilvl="6">
      <w:numFmt w:val="bullet"/>
      <w:lvlText w:val="•"/>
      <w:lvlJc w:val="left"/>
      <w:pPr>
        <w:ind w:left="5883" w:hanging="360"/>
      </w:pPr>
      <w:rPr>
        <w:rFonts w:hint="default"/>
        <w:lang w:val="en-US" w:eastAsia="en-US" w:bidi="en-US"/>
      </w:rPr>
    </w:lvl>
    <w:lvl w:ilvl="7">
      <w:numFmt w:val="bullet"/>
      <w:lvlText w:val="•"/>
      <w:lvlJc w:val="left"/>
      <w:pPr>
        <w:ind w:left="7089" w:hanging="360"/>
      </w:pPr>
      <w:rPr>
        <w:rFonts w:hint="default"/>
        <w:lang w:val="en-US" w:eastAsia="en-US" w:bidi="en-US"/>
      </w:rPr>
    </w:lvl>
    <w:lvl w:ilvl="8">
      <w:numFmt w:val="bullet"/>
      <w:lvlText w:val="•"/>
      <w:lvlJc w:val="left"/>
      <w:pPr>
        <w:ind w:left="8294" w:hanging="360"/>
      </w:pPr>
      <w:rPr>
        <w:rFonts w:hint="default"/>
        <w:lang w:val="en-US" w:eastAsia="en-US" w:bidi="en-US"/>
      </w:rPr>
    </w:lvl>
  </w:abstractNum>
  <w:abstractNum w:abstractNumId="3">
    <w:nsid w:val="01A95AFE"/>
    <w:multiLevelType w:val="hybridMultilevel"/>
    <w:tmpl w:val="E29AB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48C179"/>
    <w:multiLevelType w:val="multilevel"/>
    <w:tmpl w:val="0248C179"/>
    <w:lvl w:ilvl="0">
      <w:start w:val="3"/>
      <w:numFmt w:val="decimal"/>
      <w:lvlText w:val="%1"/>
      <w:lvlJc w:val="left"/>
      <w:pPr>
        <w:ind w:left="820" w:hanging="480"/>
      </w:pPr>
      <w:rPr>
        <w:rFonts w:hint="default"/>
        <w:lang w:val="en-US" w:eastAsia="en-US" w:bidi="en-US"/>
      </w:rPr>
    </w:lvl>
    <w:lvl w:ilvl="1">
      <w:start w:val="1"/>
      <w:numFmt w:val="decimal"/>
      <w:lvlText w:val="%1.%2"/>
      <w:lvlJc w:val="left"/>
      <w:pPr>
        <w:ind w:left="820" w:hanging="480"/>
      </w:pPr>
      <w:rPr>
        <w:rFonts w:hint="default"/>
        <w:b/>
        <w:bCs/>
        <w:w w:val="99"/>
        <w:lang w:val="en-US" w:eastAsia="en-US" w:bidi="en-US"/>
      </w:rPr>
    </w:lvl>
    <w:lvl w:ilvl="2">
      <w:start w:val="1"/>
      <w:numFmt w:val="decimal"/>
      <w:lvlText w:val="%1.%2.%3"/>
      <w:lvlJc w:val="left"/>
      <w:pPr>
        <w:ind w:left="1461" w:hanging="634"/>
        <w:jc w:val="right"/>
      </w:pPr>
      <w:rPr>
        <w:rFonts w:ascii="Times New Roman" w:eastAsia="Times New Roman" w:hAnsi="Times New Roman" w:cs="Times New Roman" w:hint="default"/>
        <w:b/>
        <w:bCs/>
        <w:w w:val="100"/>
        <w:sz w:val="28"/>
        <w:szCs w:val="28"/>
        <w:lang w:val="en-US" w:eastAsia="en-US" w:bidi="en-US"/>
      </w:rPr>
    </w:lvl>
    <w:lvl w:ilvl="3">
      <w:numFmt w:val="bullet"/>
      <w:lvlText w:val="•"/>
      <w:lvlJc w:val="left"/>
      <w:pPr>
        <w:ind w:left="2615" w:hanging="634"/>
      </w:pPr>
      <w:rPr>
        <w:rFonts w:hint="default"/>
        <w:lang w:val="en-US" w:eastAsia="en-US" w:bidi="en-US"/>
      </w:rPr>
    </w:lvl>
    <w:lvl w:ilvl="4">
      <w:numFmt w:val="bullet"/>
      <w:lvlText w:val="•"/>
      <w:lvlJc w:val="left"/>
      <w:pPr>
        <w:ind w:left="3771" w:hanging="634"/>
      </w:pPr>
      <w:rPr>
        <w:rFonts w:hint="default"/>
        <w:lang w:val="en-US" w:eastAsia="en-US" w:bidi="en-US"/>
      </w:rPr>
    </w:lvl>
    <w:lvl w:ilvl="5">
      <w:numFmt w:val="bullet"/>
      <w:lvlText w:val="•"/>
      <w:lvlJc w:val="left"/>
      <w:pPr>
        <w:ind w:left="4927" w:hanging="634"/>
      </w:pPr>
      <w:rPr>
        <w:rFonts w:hint="default"/>
        <w:lang w:val="en-US" w:eastAsia="en-US" w:bidi="en-US"/>
      </w:rPr>
    </w:lvl>
    <w:lvl w:ilvl="6">
      <w:numFmt w:val="bullet"/>
      <w:lvlText w:val="•"/>
      <w:lvlJc w:val="left"/>
      <w:pPr>
        <w:ind w:left="6083" w:hanging="634"/>
      </w:pPr>
      <w:rPr>
        <w:rFonts w:hint="default"/>
        <w:lang w:val="en-US" w:eastAsia="en-US" w:bidi="en-US"/>
      </w:rPr>
    </w:lvl>
    <w:lvl w:ilvl="7">
      <w:numFmt w:val="bullet"/>
      <w:lvlText w:val="•"/>
      <w:lvlJc w:val="left"/>
      <w:pPr>
        <w:ind w:left="7239" w:hanging="634"/>
      </w:pPr>
      <w:rPr>
        <w:rFonts w:hint="default"/>
        <w:lang w:val="en-US" w:eastAsia="en-US" w:bidi="en-US"/>
      </w:rPr>
    </w:lvl>
    <w:lvl w:ilvl="8">
      <w:numFmt w:val="bullet"/>
      <w:lvlText w:val="•"/>
      <w:lvlJc w:val="left"/>
      <w:pPr>
        <w:ind w:left="8394" w:hanging="634"/>
      </w:pPr>
      <w:rPr>
        <w:rFonts w:hint="default"/>
        <w:lang w:val="en-US" w:eastAsia="en-US" w:bidi="en-US"/>
      </w:rPr>
    </w:lvl>
  </w:abstractNum>
  <w:abstractNum w:abstractNumId="5">
    <w:nsid w:val="03D62ECE"/>
    <w:multiLevelType w:val="multilevel"/>
    <w:tmpl w:val="03D62ECE"/>
    <w:lvl w:ilvl="0">
      <w:numFmt w:val="bullet"/>
      <w:lvlText w:val=""/>
      <w:lvlJc w:val="left"/>
      <w:pPr>
        <w:ind w:left="1060" w:hanging="360"/>
      </w:pPr>
      <w:rPr>
        <w:rFonts w:ascii="Symbol" w:eastAsia="Symbol" w:hAnsi="Symbol" w:cs="Symbol" w:hint="default"/>
        <w:w w:val="100"/>
        <w:sz w:val="24"/>
        <w:szCs w:val="24"/>
        <w:lang w:val="en-US" w:eastAsia="en-US" w:bidi="en-US"/>
      </w:rPr>
    </w:lvl>
    <w:lvl w:ilvl="1">
      <w:numFmt w:val="bullet"/>
      <w:lvlText w:val="•"/>
      <w:lvlJc w:val="left"/>
      <w:pPr>
        <w:ind w:left="2024" w:hanging="360"/>
      </w:pPr>
      <w:rPr>
        <w:rFonts w:hint="default"/>
        <w:lang w:val="en-US" w:eastAsia="en-US" w:bidi="en-US"/>
      </w:rPr>
    </w:lvl>
    <w:lvl w:ilvl="2">
      <w:numFmt w:val="bullet"/>
      <w:lvlText w:val="•"/>
      <w:lvlJc w:val="left"/>
      <w:pPr>
        <w:ind w:left="2989" w:hanging="360"/>
      </w:pPr>
      <w:rPr>
        <w:rFonts w:hint="default"/>
        <w:lang w:val="en-US" w:eastAsia="en-US" w:bidi="en-US"/>
      </w:rPr>
    </w:lvl>
    <w:lvl w:ilvl="3">
      <w:numFmt w:val="bullet"/>
      <w:lvlText w:val="•"/>
      <w:lvlJc w:val="left"/>
      <w:pPr>
        <w:ind w:left="3953" w:hanging="360"/>
      </w:pPr>
      <w:rPr>
        <w:rFonts w:hint="default"/>
        <w:lang w:val="en-US" w:eastAsia="en-US" w:bidi="en-US"/>
      </w:rPr>
    </w:lvl>
    <w:lvl w:ilvl="4">
      <w:numFmt w:val="bullet"/>
      <w:lvlText w:val="•"/>
      <w:lvlJc w:val="left"/>
      <w:pPr>
        <w:ind w:left="4918" w:hanging="360"/>
      </w:pPr>
      <w:rPr>
        <w:rFonts w:hint="default"/>
        <w:lang w:val="en-US" w:eastAsia="en-US" w:bidi="en-US"/>
      </w:rPr>
    </w:lvl>
    <w:lvl w:ilvl="5">
      <w:numFmt w:val="bullet"/>
      <w:lvlText w:val="•"/>
      <w:lvlJc w:val="left"/>
      <w:pPr>
        <w:ind w:left="5883" w:hanging="360"/>
      </w:pPr>
      <w:rPr>
        <w:rFonts w:hint="default"/>
        <w:lang w:val="en-US" w:eastAsia="en-US" w:bidi="en-US"/>
      </w:rPr>
    </w:lvl>
    <w:lvl w:ilvl="6">
      <w:numFmt w:val="bullet"/>
      <w:lvlText w:val="•"/>
      <w:lvlJc w:val="left"/>
      <w:pPr>
        <w:ind w:left="6847" w:hanging="360"/>
      </w:pPr>
      <w:rPr>
        <w:rFonts w:hint="default"/>
        <w:lang w:val="en-US" w:eastAsia="en-US" w:bidi="en-US"/>
      </w:rPr>
    </w:lvl>
    <w:lvl w:ilvl="7">
      <w:numFmt w:val="bullet"/>
      <w:lvlText w:val="•"/>
      <w:lvlJc w:val="left"/>
      <w:pPr>
        <w:ind w:left="7812" w:hanging="360"/>
      </w:pPr>
      <w:rPr>
        <w:rFonts w:hint="default"/>
        <w:lang w:val="en-US" w:eastAsia="en-US" w:bidi="en-US"/>
      </w:rPr>
    </w:lvl>
    <w:lvl w:ilvl="8">
      <w:numFmt w:val="bullet"/>
      <w:lvlText w:val="•"/>
      <w:lvlJc w:val="left"/>
      <w:pPr>
        <w:ind w:left="8777" w:hanging="360"/>
      </w:pPr>
      <w:rPr>
        <w:rFonts w:hint="default"/>
        <w:lang w:val="en-US" w:eastAsia="en-US" w:bidi="en-US"/>
      </w:rPr>
    </w:lvl>
  </w:abstractNum>
  <w:abstractNum w:abstractNumId="6">
    <w:nsid w:val="0CF41D3B"/>
    <w:multiLevelType w:val="hybridMultilevel"/>
    <w:tmpl w:val="3B44FD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B02FA5"/>
    <w:multiLevelType w:val="multilevel"/>
    <w:tmpl w:val="373E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C7799E"/>
    <w:multiLevelType w:val="multilevel"/>
    <w:tmpl w:val="0FC779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26567DC"/>
    <w:multiLevelType w:val="multilevel"/>
    <w:tmpl w:val="126567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3137381"/>
    <w:multiLevelType w:val="multilevel"/>
    <w:tmpl w:val="1313738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nsid w:val="1BE43206"/>
    <w:multiLevelType w:val="multilevel"/>
    <w:tmpl w:val="1BE432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0435D76"/>
    <w:multiLevelType w:val="multilevel"/>
    <w:tmpl w:val="20435D7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8422D16"/>
    <w:multiLevelType w:val="hybridMultilevel"/>
    <w:tmpl w:val="D98EB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EC39E2"/>
    <w:multiLevelType w:val="multilevel"/>
    <w:tmpl w:val="2FEC39E2"/>
    <w:lvl w:ilvl="0">
      <w:start w:val="1"/>
      <w:numFmt w:val="bullet"/>
      <w:lvlText w:val=""/>
      <w:lvlJc w:val="left"/>
      <w:pPr>
        <w:tabs>
          <w:tab w:val="left" w:pos="1080"/>
        </w:tabs>
        <w:ind w:left="1080" w:hanging="360"/>
      </w:pPr>
      <w:rPr>
        <w:rFonts w:ascii="Symbol" w:hAnsi="Symbol" w:hint="default"/>
      </w:rPr>
    </w:lvl>
    <w:lvl w:ilvl="1">
      <w:start w:val="1"/>
      <w:numFmt w:val="bullet"/>
      <w:lvlText w:val=""/>
      <w:lvlJc w:val="left"/>
      <w:pPr>
        <w:tabs>
          <w:tab w:val="left" w:pos="1800"/>
        </w:tabs>
        <w:ind w:left="1800" w:hanging="360"/>
      </w:pPr>
      <w:rPr>
        <w:rFonts w:ascii="Symbol" w:hAnsi="Symbol"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5">
    <w:nsid w:val="352749B3"/>
    <w:multiLevelType w:val="multilevel"/>
    <w:tmpl w:val="4C909B08"/>
    <w:lvl w:ilvl="0">
      <w:start w:val="3"/>
      <w:numFmt w:val="decimal"/>
      <w:lvlText w:val="%1"/>
      <w:lvlJc w:val="left"/>
      <w:pPr>
        <w:ind w:left="360" w:hanging="360"/>
      </w:pPr>
      <w:rPr>
        <w:rFonts w:hint="default"/>
      </w:rPr>
    </w:lvl>
    <w:lvl w:ilvl="1">
      <w:start w:val="3"/>
      <w:numFmt w:val="decimal"/>
      <w:lvlText w:val="%1.%2"/>
      <w:lvlJc w:val="left"/>
      <w:pPr>
        <w:ind w:left="1482" w:hanging="720"/>
      </w:pPr>
      <w:rPr>
        <w:rFonts w:hint="default"/>
      </w:rPr>
    </w:lvl>
    <w:lvl w:ilvl="2">
      <w:start w:val="1"/>
      <w:numFmt w:val="decimal"/>
      <w:lvlText w:val="%1.%2.%3"/>
      <w:lvlJc w:val="left"/>
      <w:pPr>
        <w:ind w:left="2244" w:hanging="720"/>
      </w:pPr>
      <w:rPr>
        <w:rFonts w:hint="default"/>
      </w:rPr>
    </w:lvl>
    <w:lvl w:ilvl="3">
      <w:start w:val="1"/>
      <w:numFmt w:val="decimal"/>
      <w:lvlText w:val="%1.%2.%3.%4"/>
      <w:lvlJc w:val="left"/>
      <w:pPr>
        <w:ind w:left="3366" w:hanging="1080"/>
      </w:pPr>
      <w:rPr>
        <w:rFonts w:hint="default"/>
      </w:rPr>
    </w:lvl>
    <w:lvl w:ilvl="4">
      <w:start w:val="1"/>
      <w:numFmt w:val="decimal"/>
      <w:lvlText w:val="%1.%2.%3.%4.%5"/>
      <w:lvlJc w:val="left"/>
      <w:pPr>
        <w:ind w:left="4128" w:hanging="1080"/>
      </w:pPr>
      <w:rPr>
        <w:rFonts w:hint="default"/>
      </w:rPr>
    </w:lvl>
    <w:lvl w:ilvl="5">
      <w:start w:val="1"/>
      <w:numFmt w:val="decimal"/>
      <w:lvlText w:val="%1.%2.%3.%4.%5.%6"/>
      <w:lvlJc w:val="left"/>
      <w:pPr>
        <w:ind w:left="5250" w:hanging="1440"/>
      </w:pPr>
      <w:rPr>
        <w:rFonts w:hint="default"/>
      </w:rPr>
    </w:lvl>
    <w:lvl w:ilvl="6">
      <w:start w:val="1"/>
      <w:numFmt w:val="decimal"/>
      <w:lvlText w:val="%1.%2.%3.%4.%5.%6.%7"/>
      <w:lvlJc w:val="left"/>
      <w:pPr>
        <w:ind w:left="6372" w:hanging="1800"/>
      </w:pPr>
      <w:rPr>
        <w:rFonts w:hint="default"/>
      </w:rPr>
    </w:lvl>
    <w:lvl w:ilvl="7">
      <w:start w:val="1"/>
      <w:numFmt w:val="decimal"/>
      <w:lvlText w:val="%1.%2.%3.%4.%5.%6.%7.%8"/>
      <w:lvlJc w:val="left"/>
      <w:pPr>
        <w:ind w:left="7134" w:hanging="1800"/>
      </w:pPr>
      <w:rPr>
        <w:rFonts w:hint="default"/>
      </w:rPr>
    </w:lvl>
    <w:lvl w:ilvl="8">
      <w:start w:val="1"/>
      <w:numFmt w:val="decimal"/>
      <w:lvlText w:val="%1.%2.%3.%4.%5.%6.%7.%8.%9"/>
      <w:lvlJc w:val="left"/>
      <w:pPr>
        <w:ind w:left="8256" w:hanging="2160"/>
      </w:pPr>
      <w:rPr>
        <w:rFonts w:hint="default"/>
      </w:rPr>
    </w:lvl>
  </w:abstractNum>
  <w:abstractNum w:abstractNumId="16">
    <w:nsid w:val="359F59AF"/>
    <w:multiLevelType w:val="multilevel"/>
    <w:tmpl w:val="359F59A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nsid w:val="39511FA2"/>
    <w:multiLevelType w:val="hybridMultilevel"/>
    <w:tmpl w:val="BA6898E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B7C42EC"/>
    <w:multiLevelType w:val="multilevel"/>
    <w:tmpl w:val="3B7C42E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22D0A49"/>
    <w:multiLevelType w:val="multilevel"/>
    <w:tmpl w:val="422D0A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481E7CA9"/>
    <w:multiLevelType w:val="hybridMultilevel"/>
    <w:tmpl w:val="DA742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4C3D21"/>
    <w:multiLevelType w:val="multilevel"/>
    <w:tmpl w:val="4C4C3D21"/>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2">
    <w:nsid w:val="4C6F154B"/>
    <w:multiLevelType w:val="hybridMultilevel"/>
    <w:tmpl w:val="5D54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B73399"/>
    <w:multiLevelType w:val="hybridMultilevel"/>
    <w:tmpl w:val="83AAACBA"/>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nsid w:val="57A34E59"/>
    <w:multiLevelType w:val="multilevel"/>
    <w:tmpl w:val="57A34E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59ADCABA"/>
    <w:multiLevelType w:val="multilevel"/>
    <w:tmpl w:val="59ADCABA"/>
    <w:lvl w:ilvl="0">
      <w:numFmt w:val="bullet"/>
      <w:lvlText w:val=""/>
      <w:lvlJc w:val="left"/>
      <w:pPr>
        <w:ind w:left="700" w:hanging="360"/>
      </w:pPr>
      <w:rPr>
        <w:rFonts w:hint="default"/>
        <w:w w:val="100"/>
        <w:lang w:val="en-US" w:eastAsia="en-US" w:bidi="en-US"/>
      </w:rPr>
    </w:lvl>
    <w:lvl w:ilvl="1">
      <w:numFmt w:val="bullet"/>
      <w:lvlText w:val=""/>
      <w:lvlJc w:val="left"/>
      <w:pPr>
        <w:ind w:left="1060" w:hanging="360"/>
      </w:pPr>
      <w:rPr>
        <w:rFonts w:hint="default"/>
        <w:w w:val="99"/>
        <w:lang w:val="en-US" w:eastAsia="en-US" w:bidi="en-US"/>
      </w:rPr>
    </w:lvl>
    <w:lvl w:ilvl="2">
      <w:numFmt w:val="bullet"/>
      <w:lvlText w:val="•"/>
      <w:lvlJc w:val="left"/>
      <w:pPr>
        <w:ind w:left="2131" w:hanging="360"/>
      </w:pPr>
      <w:rPr>
        <w:rFonts w:hint="default"/>
        <w:lang w:val="en-US" w:eastAsia="en-US" w:bidi="en-US"/>
      </w:rPr>
    </w:lvl>
    <w:lvl w:ilvl="3">
      <w:numFmt w:val="bullet"/>
      <w:lvlText w:val="•"/>
      <w:lvlJc w:val="left"/>
      <w:pPr>
        <w:ind w:left="3203" w:hanging="360"/>
      </w:pPr>
      <w:rPr>
        <w:rFonts w:hint="default"/>
        <w:lang w:val="en-US" w:eastAsia="en-US" w:bidi="en-US"/>
      </w:rPr>
    </w:lvl>
    <w:lvl w:ilvl="4">
      <w:numFmt w:val="bullet"/>
      <w:lvlText w:val="•"/>
      <w:lvlJc w:val="left"/>
      <w:pPr>
        <w:ind w:left="4275" w:hanging="360"/>
      </w:pPr>
      <w:rPr>
        <w:rFonts w:hint="default"/>
        <w:lang w:val="en-US" w:eastAsia="en-US" w:bidi="en-US"/>
      </w:rPr>
    </w:lvl>
    <w:lvl w:ilvl="5">
      <w:numFmt w:val="bullet"/>
      <w:lvlText w:val="•"/>
      <w:lvlJc w:val="left"/>
      <w:pPr>
        <w:ind w:left="5347" w:hanging="360"/>
      </w:pPr>
      <w:rPr>
        <w:rFonts w:hint="default"/>
        <w:lang w:val="en-US" w:eastAsia="en-US" w:bidi="en-US"/>
      </w:rPr>
    </w:lvl>
    <w:lvl w:ilvl="6">
      <w:numFmt w:val="bullet"/>
      <w:lvlText w:val="•"/>
      <w:lvlJc w:val="left"/>
      <w:pPr>
        <w:ind w:left="6419" w:hanging="360"/>
      </w:pPr>
      <w:rPr>
        <w:rFonts w:hint="default"/>
        <w:lang w:val="en-US" w:eastAsia="en-US" w:bidi="en-US"/>
      </w:rPr>
    </w:lvl>
    <w:lvl w:ilvl="7">
      <w:numFmt w:val="bullet"/>
      <w:lvlText w:val="•"/>
      <w:lvlJc w:val="left"/>
      <w:pPr>
        <w:ind w:left="7490" w:hanging="360"/>
      </w:pPr>
      <w:rPr>
        <w:rFonts w:hint="default"/>
        <w:lang w:val="en-US" w:eastAsia="en-US" w:bidi="en-US"/>
      </w:rPr>
    </w:lvl>
    <w:lvl w:ilvl="8">
      <w:numFmt w:val="bullet"/>
      <w:lvlText w:val="•"/>
      <w:lvlJc w:val="left"/>
      <w:pPr>
        <w:ind w:left="8562" w:hanging="360"/>
      </w:pPr>
      <w:rPr>
        <w:rFonts w:hint="default"/>
        <w:lang w:val="en-US" w:eastAsia="en-US" w:bidi="en-US"/>
      </w:rPr>
    </w:lvl>
  </w:abstractNum>
  <w:abstractNum w:abstractNumId="26">
    <w:nsid w:val="5B366A57"/>
    <w:multiLevelType w:val="hybridMultilevel"/>
    <w:tmpl w:val="1CF6644A"/>
    <w:lvl w:ilvl="0" w:tplc="0409000B">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7">
    <w:nsid w:val="5C463AA0"/>
    <w:multiLevelType w:val="multilevel"/>
    <w:tmpl w:val="5C463AA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61F660F5"/>
    <w:multiLevelType w:val="hybridMultilevel"/>
    <w:tmpl w:val="E42C2B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93603"/>
    <w:multiLevelType w:val="multilevel"/>
    <w:tmpl w:val="65B93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66B92131"/>
    <w:multiLevelType w:val="hybridMultilevel"/>
    <w:tmpl w:val="2C44898A"/>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31">
    <w:nsid w:val="6A1D1B1A"/>
    <w:multiLevelType w:val="multilevel"/>
    <w:tmpl w:val="6A1D1B1A"/>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2">
    <w:nsid w:val="74261BA9"/>
    <w:multiLevelType w:val="hybridMultilevel"/>
    <w:tmpl w:val="DF2E6D66"/>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3">
    <w:nsid w:val="794D58CD"/>
    <w:multiLevelType w:val="multilevel"/>
    <w:tmpl w:val="794D58CD"/>
    <w:lvl w:ilvl="0">
      <w:start w:val="1"/>
      <w:numFmt w:val="bullet"/>
      <w:lvlText w:val=""/>
      <w:lvlJc w:val="left"/>
      <w:pPr>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799A549C"/>
    <w:multiLevelType w:val="hybridMultilevel"/>
    <w:tmpl w:val="36F6FB72"/>
    <w:lvl w:ilvl="0" w:tplc="F3DCF62A">
      <w:start w:val="1"/>
      <w:numFmt w:val="bullet"/>
      <w:lvlText w:val=""/>
      <w:lvlJc w:val="left"/>
      <w:pPr>
        <w:ind w:left="928"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F6E67F4"/>
    <w:multiLevelType w:val="hybridMultilevel"/>
    <w:tmpl w:val="C4FED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4"/>
  </w:num>
  <w:num w:numId="4">
    <w:abstractNumId w:val="10"/>
  </w:num>
  <w:num w:numId="5">
    <w:abstractNumId w:val="31"/>
  </w:num>
  <w:num w:numId="6">
    <w:abstractNumId w:val="5"/>
  </w:num>
  <w:num w:numId="7">
    <w:abstractNumId w:val="27"/>
  </w:num>
  <w:num w:numId="8">
    <w:abstractNumId w:val="4"/>
  </w:num>
  <w:num w:numId="9">
    <w:abstractNumId w:val="25"/>
  </w:num>
  <w:num w:numId="10">
    <w:abstractNumId w:val="0"/>
  </w:num>
  <w:num w:numId="11">
    <w:abstractNumId w:val="21"/>
  </w:num>
  <w:num w:numId="12">
    <w:abstractNumId w:val="8"/>
  </w:num>
  <w:num w:numId="13">
    <w:abstractNumId w:val="19"/>
  </w:num>
  <w:num w:numId="14">
    <w:abstractNumId w:val="24"/>
  </w:num>
  <w:num w:numId="15">
    <w:abstractNumId w:val="9"/>
  </w:num>
  <w:num w:numId="16">
    <w:abstractNumId w:val="11"/>
  </w:num>
  <w:num w:numId="17">
    <w:abstractNumId w:val="29"/>
  </w:num>
  <w:num w:numId="18">
    <w:abstractNumId w:val="12"/>
  </w:num>
  <w:num w:numId="19">
    <w:abstractNumId w:val="18"/>
  </w:num>
  <w:num w:numId="20">
    <w:abstractNumId w:val="33"/>
  </w:num>
  <w:num w:numId="21">
    <w:abstractNumId w:val="16"/>
  </w:num>
  <w:num w:numId="22">
    <w:abstractNumId w:val="13"/>
  </w:num>
  <w:num w:numId="23">
    <w:abstractNumId w:val="17"/>
  </w:num>
  <w:num w:numId="24">
    <w:abstractNumId w:val="7"/>
  </w:num>
  <w:num w:numId="25">
    <w:abstractNumId w:val="6"/>
  </w:num>
  <w:num w:numId="26">
    <w:abstractNumId w:val="15"/>
  </w:num>
  <w:num w:numId="27">
    <w:abstractNumId w:val="34"/>
  </w:num>
  <w:num w:numId="28">
    <w:abstractNumId w:val="35"/>
  </w:num>
  <w:num w:numId="29">
    <w:abstractNumId w:val="20"/>
  </w:num>
  <w:num w:numId="30">
    <w:abstractNumId w:val="26"/>
  </w:num>
  <w:num w:numId="31">
    <w:abstractNumId w:val="28"/>
  </w:num>
  <w:num w:numId="32">
    <w:abstractNumId w:val="3"/>
  </w:num>
  <w:num w:numId="33">
    <w:abstractNumId w:val="23"/>
  </w:num>
  <w:num w:numId="34">
    <w:abstractNumId w:val="30"/>
  </w:num>
  <w:num w:numId="35">
    <w:abstractNumId w:val="22"/>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characterSpacingControl w:val="doNotCompress"/>
  <w:hdrShapeDefaults>
    <o:shapedefaults v:ext="edit" spidmax="41986" fillcolor="white">
      <v:fill color="white"/>
    </o:shapedefaults>
  </w:hdrShapeDefaults>
  <w:footnotePr>
    <w:footnote w:id="0"/>
    <w:footnote w:id="1"/>
  </w:footnotePr>
  <w:endnotePr>
    <w:endnote w:id="0"/>
    <w:endnote w:id="1"/>
  </w:endnotePr>
  <w:compat/>
  <w:rsids>
    <w:rsidRoot w:val="008B5DEE"/>
    <w:rsid w:val="000027A9"/>
    <w:rsid w:val="00002946"/>
    <w:rsid w:val="00007354"/>
    <w:rsid w:val="000409CF"/>
    <w:rsid w:val="00056115"/>
    <w:rsid w:val="000660D2"/>
    <w:rsid w:val="00096767"/>
    <w:rsid w:val="000A3A33"/>
    <w:rsid w:val="000A5F62"/>
    <w:rsid w:val="000A621A"/>
    <w:rsid w:val="000B371A"/>
    <w:rsid w:val="000B57CC"/>
    <w:rsid w:val="000B6456"/>
    <w:rsid w:val="000C0498"/>
    <w:rsid w:val="000E01D5"/>
    <w:rsid w:val="000E430A"/>
    <w:rsid w:val="000F69F1"/>
    <w:rsid w:val="00100D32"/>
    <w:rsid w:val="00101D46"/>
    <w:rsid w:val="0010410E"/>
    <w:rsid w:val="001130DC"/>
    <w:rsid w:val="0011678D"/>
    <w:rsid w:val="00121925"/>
    <w:rsid w:val="00127985"/>
    <w:rsid w:val="00135083"/>
    <w:rsid w:val="001360B3"/>
    <w:rsid w:val="00144156"/>
    <w:rsid w:val="00147608"/>
    <w:rsid w:val="00150EDF"/>
    <w:rsid w:val="00152121"/>
    <w:rsid w:val="001576B5"/>
    <w:rsid w:val="00163707"/>
    <w:rsid w:val="00177D6B"/>
    <w:rsid w:val="00180C16"/>
    <w:rsid w:val="0018416D"/>
    <w:rsid w:val="00187AA6"/>
    <w:rsid w:val="00190EDD"/>
    <w:rsid w:val="00191AC1"/>
    <w:rsid w:val="001A0CE9"/>
    <w:rsid w:val="001A664F"/>
    <w:rsid w:val="001A6A36"/>
    <w:rsid w:val="001C0131"/>
    <w:rsid w:val="001C15AE"/>
    <w:rsid w:val="001E0920"/>
    <w:rsid w:val="001E2561"/>
    <w:rsid w:val="00203D79"/>
    <w:rsid w:val="002125D4"/>
    <w:rsid w:val="00223291"/>
    <w:rsid w:val="002263D6"/>
    <w:rsid w:val="00235683"/>
    <w:rsid w:val="00236C79"/>
    <w:rsid w:val="00245C2A"/>
    <w:rsid w:val="00253DC9"/>
    <w:rsid w:val="00255F04"/>
    <w:rsid w:val="0026008F"/>
    <w:rsid w:val="00266D71"/>
    <w:rsid w:val="00275CDF"/>
    <w:rsid w:val="00286AC5"/>
    <w:rsid w:val="002B1FF1"/>
    <w:rsid w:val="002C36AB"/>
    <w:rsid w:val="002C6C88"/>
    <w:rsid w:val="002D2E94"/>
    <w:rsid w:val="002D5BDA"/>
    <w:rsid w:val="002D5E97"/>
    <w:rsid w:val="002E0E52"/>
    <w:rsid w:val="002F08BB"/>
    <w:rsid w:val="002F2171"/>
    <w:rsid w:val="002F47DC"/>
    <w:rsid w:val="0030749A"/>
    <w:rsid w:val="00307EAA"/>
    <w:rsid w:val="003202EA"/>
    <w:rsid w:val="003523BD"/>
    <w:rsid w:val="00360770"/>
    <w:rsid w:val="00366B5A"/>
    <w:rsid w:val="00380901"/>
    <w:rsid w:val="0039413B"/>
    <w:rsid w:val="003970A0"/>
    <w:rsid w:val="003A6B0B"/>
    <w:rsid w:val="003B4031"/>
    <w:rsid w:val="003B53A3"/>
    <w:rsid w:val="003C0DB7"/>
    <w:rsid w:val="003E07B9"/>
    <w:rsid w:val="003F7ACA"/>
    <w:rsid w:val="00401960"/>
    <w:rsid w:val="00406875"/>
    <w:rsid w:val="00433D05"/>
    <w:rsid w:val="004727E5"/>
    <w:rsid w:val="00487E7F"/>
    <w:rsid w:val="0049113A"/>
    <w:rsid w:val="00496BE3"/>
    <w:rsid w:val="00497DFA"/>
    <w:rsid w:val="004A1A2E"/>
    <w:rsid w:val="004A285F"/>
    <w:rsid w:val="004A288C"/>
    <w:rsid w:val="004A2BAC"/>
    <w:rsid w:val="004A384D"/>
    <w:rsid w:val="004A4D95"/>
    <w:rsid w:val="004B3E7F"/>
    <w:rsid w:val="004B449D"/>
    <w:rsid w:val="004C778C"/>
    <w:rsid w:val="004D4AE2"/>
    <w:rsid w:val="00503E64"/>
    <w:rsid w:val="00521CEF"/>
    <w:rsid w:val="005737D0"/>
    <w:rsid w:val="00577458"/>
    <w:rsid w:val="005806C6"/>
    <w:rsid w:val="00583CFB"/>
    <w:rsid w:val="005846A1"/>
    <w:rsid w:val="005A063B"/>
    <w:rsid w:val="005B19B3"/>
    <w:rsid w:val="005B6CD3"/>
    <w:rsid w:val="005C78FA"/>
    <w:rsid w:val="005E2282"/>
    <w:rsid w:val="005F6D6A"/>
    <w:rsid w:val="006014BA"/>
    <w:rsid w:val="0061416E"/>
    <w:rsid w:val="00620C34"/>
    <w:rsid w:val="00626AF1"/>
    <w:rsid w:val="006311A6"/>
    <w:rsid w:val="00677F97"/>
    <w:rsid w:val="0068753E"/>
    <w:rsid w:val="00697F32"/>
    <w:rsid w:val="006B1756"/>
    <w:rsid w:val="006C69B3"/>
    <w:rsid w:val="007010A1"/>
    <w:rsid w:val="00710FAE"/>
    <w:rsid w:val="0071233D"/>
    <w:rsid w:val="00715833"/>
    <w:rsid w:val="00723669"/>
    <w:rsid w:val="00734F1A"/>
    <w:rsid w:val="00737D80"/>
    <w:rsid w:val="00741EEA"/>
    <w:rsid w:val="00753D89"/>
    <w:rsid w:val="007A6368"/>
    <w:rsid w:val="007B1FFF"/>
    <w:rsid w:val="007C586A"/>
    <w:rsid w:val="007D4342"/>
    <w:rsid w:val="007E3553"/>
    <w:rsid w:val="007F1627"/>
    <w:rsid w:val="007F379A"/>
    <w:rsid w:val="008052A6"/>
    <w:rsid w:val="008074D1"/>
    <w:rsid w:val="00812404"/>
    <w:rsid w:val="0084692B"/>
    <w:rsid w:val="00850C62"/>
    <w:rsid w:val="0086158F"/>
    <w:rsid w:val="00882275"/>
    <w:rsid w:val="00884291"/>
    <w:rsid w:val="008B2646"/>
    <w:rsid w:val="008B2E97"/>
    <w:rsid w:val="008B5DEE"/>
    <w:rsid w:val="008C27ED"/>
    <w:rsid w:val="008F12D6"/>
    <w:rsid w:val="008F1B2F"/>
    <w:rsid w:val="0090698F"/>
    <w:rsid w:val="009071AD"/>
    <w:rsid w:val="00912D14"/>
    <w:rsid w:val="00923FD5"/>
    <w:rsid w:val="00930441"/>
    <w:rsid w:val="00945672"/>
    <w:rsid w:val="00957F94"/>
    <w:rsid w:val="00986CBE"/>
    <w:rsid w:val="00991A73"/>
    <w:rsid w:val="0099692B"/>
    <w:rsid w:val="009A1B39"/>
    <w:rsid w:val="009A27F7"/>
    <w:rsid w:val="009C0F35"/>
    <w:rsid w:val="009C50EB"/>
    <w:rsid w:val="009D558B"/>
    <w:rsid w:val="009D63ED"/>
    <w:rsid w:val="009E207A"/>
    <w:rsid w:val="009E3DB7"/>
    <w:rsid w:val="009E4842"/>
    <w:rsid w:val="009E6BCD"/>
    <w:rsid w:val="009F0372"/>
    <w:rsid w:val="009F7ED1"/>
    <w:rsid w:val="00A03E66"/>
    <w:rsid w:val="00A071E0"/>
    <w:rsid w:val="00A11E6D"/>
    <w:rsid w:val="00A121EA"/>
    <w:rsid w:val="00A208B2"/>
    <w:rsid w:val="00A26D69"/>
    <w:rsid w:val="00A36FD3"/>
    <w:rsid w:val="00A41D86"/>
    <w:rsid w:val="00A54197"/>
    <w:rsid w:val="00A559FF"/>
    <w:rsid w:val="00A62AB7"/>
    <w:rsid w:val="00A81296"/>
    <w:rsid w:val="00A857E3"/>
    <w:rsid w:val="00AA2935"/>
    <w:rsid w:val="00AA65C0"/>
    <w:rsid w:val="00AA69FD"/>
    <w:rsid w:val="00AC1476"/>
    <w:rsid w:val="00AC686C"/>
    <w:rsid w:val="00AF4DAD"/>
    <w:rsid w:val="00AF4EE2"/>
    <w:rsid w:val="00B00C60"/>
    <w:rsid w:val="00B04EFA"/>
    <w:rsid w:val="00B1098B"/>
    <w:rsid w:val="00B21042"/>
    <w:rsid w:val="00B244C8"/>
    <w:rsid w:val="00B50A99"/>
    <w:rsid w:val="00B5384E"/>
    <w:rsid w:val="00B60453"/>
    <w:rsid w:val="00B60BCD"/>
    <w:rsid w:val="00B7213A"/>
    <w:rsid w:val="00B72A2D"/>
    <w:rsid w:val="00B77918"/>
    <w:rsid w:val="00B77A25"/>
    <w:rsid w:val="00B853D0"/>
    <w:rsid w:val="00B87B38"/>
    <w:rsid w:val="00BA6311"/>
    <w:rsid w:val="00BC0D58"/>
    <w:rsid w:val="00BC2B6E"/>
    <w:rsid w:val="00BE1506"/>
    <w:rsid w:val="00BE7C55"/>
    <w:rsid w:val="00BF32DE"/>
    <w:rsid w:val="00C21055"/>
    <w:rsid w:val="00C379B4"/>
    <w:rsid w:val="00C44403"/>
    <w:rsid w:val="00C45015"/>
    <w:rsid w:val="00C45790"/>
    <w:rsid w:val="00C51C03"/>
    <w:rsid w:val="00C548D7"/>
    <w:rsid w:val="00C6010D"/>
    <w:rsid w:val="00C61D79"/>
    <w:rsid w:val="00C712CD"/>
    <w:rsid w:val="00C73737"/>
    <w:rsid w:val="00C825E7"/>
    <w:rsid w:val="00C84416"/>
    <w:rsid w:val="00C93800"/>
    <w:rsid w:val="00C961E0"/>
    <w:rsid w:val="00CA106A"/>
    <w:rsid w:val="00CA472F"/>
    <w:rsid w:val="00CA4B15"/>
    <w:rsid w:val="00CA64BC"/>
    <w:rsid w:val="00CB034D"/>
    <w:rsid w:val="00CC5F58"/>
    <w:rsid w:val="00CE1100"/>
    <w:rsid w:val="00CF04F5"/>
    <w:rsid w:val="00D02881"/>
    <w:rsid w:val="00D032F3"/>
    <w:rsid w:val="00D0708D"/>
    <w:rsid w:val="00D30582"/>
    <w:rsid w:val="00D339DC"/>
    <w:rsid w:val="00D403AB"/>
    <w:rsid w:val="00D50E54"/>
    <w:rsid w:val="00D610E6"/>
    <w:rsid w:val="00D65978"/>
    <w:rsid w:val="00D66C72"/>
    <w:rsid w:val="00D7092B"/>
    <w:rsid w:val="00D90EB2"/>
    <w:rsid w:val="00DA4BC2"/>
    <w:rsid w:val="00DD2AEC"/>
    <w:rsid w:val="00DD4FEF"/>
    <w:rsid w:val="00DF4E1E"/>
    <w:rsid w:val="00E20421"/>
    <w:rsid w:val="00E22867"/>
    <w:rsid w:val="00E30989"/>
    <w:rsid w:val="00E312E6"/>
    <w:rsid w:val="00E40047"/>
    <w:rsid w:val="00E43CD6"/>
    <w:rsid w:val="00E54A06"/>
    <w:rsid w:val="00E731DA"/>
    <w:rsid w:val="00E74918"/>
    <w:rsid w:val="00E76FB7"/>
    <w:rsid w:val="00EA4A5F"/>
    <w:rsid w:val="00EB7811"/>
    <w:rsid w:val="00EC4C7A"/>
    <w:rsid w:val="00EC59BA"/>
    <w:rsid w:val="00ED5CB2"/>
    <w:rsid w:val="00EE10C2"/>
    <w:rsid w:val="00EE2CF1"/>
    <w:rsid w:val="00EE7167"/>
    <w:rsid w:val="00F01164"/>
    <w:rsid w:val="00F04904"/>
    <w:rsid w:val="00F148F7"/>
    <w:rsid w:val="00F15C4E"/>
    <w:rsid w:val="00F207A0"/>
    <w:rsid w:val="00F41EE1"/>
    <w:rsid w:val="00F4254B"/>
    <w:rsid w:val="00F51933"/>
    <w:rsid w:val="00F51CAB"/>
    <w:rsid w:val="00F5309F"/>
    <w:rsid w:val="00F60811"/>
    <w:rsid w:val="00F70C37"/>
    <w:rsid w:val="00F71AEB"/>
    <w:rsid w:val="00F94165"/>
    <w:rsid w:val="00F95BEF"/>
    <w:rsid w:val="00FA392A"/>
    <w:rsid w:val="00FB2250"/>
    <w:rsid w:val="00FB44B3"/>
    <w:rsid w:val="00FB6D24"/>
    <w:rsid w:val="00FC449D"/>
    <w:rsid w:val="00FD09CD"/>
    <w:rsid w:val="00FD24FE"/>
    <w:rsid w:val="07FB5DD3"/>
    <w:rsid w:val="0E633BF3"/>
    <w:rsid w:val="25A72F32"/>
    <w:rsid w:val="261B0646"/>
    <w:rsid w:val="2E1177A0"/>
    <w:rsid w:val="36FA5811"/>
    <w:rsid w:val="39B84D6F"/>
    <w:rsid w:val="408F1DED"/>
    <w:rsid w:val="61BC0915"/>
    <w:rsid w:val="64A313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F04"/>
    <w:rPr>
      <w:rFonts w:ascii="Calibri" w:eastAsia="Calibri" w:hAnsi="Calibri" w:cs="Arial"/>
    </w:rPr>
  </w:style>
  <w:style w:type="paragraph" w:styleId="Heading2">
    <w:name w:val="heading 2"/>
    <w:basedOn w:val="Normal"/>
    <w:next w:val="Normal"/>
    <w:uiPriority w:val="9"/>
    <w:unhideWhenUsed/>
    <w:qFormat/>
    <w:rsid w:val="00255F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255F04"/>
    <w:pPr>
      <w:keepNext/>
      <w:spacing w:before="240" w:after="60"/>
      <w:outlineLvl w:val="2"/>
    </w:pPr>
    <w:rPr>
      <w:rFonts w:ascii="Arial" w:hAnsi="Arial"/>
      <w:b/>
      <w:bCs/>
      <w:sz w:val="26"/>
      <w:szCs w:val="26"/>
    </w:rPr>
  </w:style>
  <w:style w:type="paragraph" w:styleId="Heading4">
    <w:name w:val="heading 4"/>
    <w:basedOn w:val="Normal"/>
    <w:next w:val="Normal"/>
    <w:uiPriority w:val="1"/>
    <w:qFormat/>
    <w:rsid w:val="00255F04"/>
    <w:pPr>
      <w:ind w:left="700" w:hanging="361"/>
      <w:outlineLvl w:val="3"/>
    </w:pPr>
    <w:rPr>
      <w:rFonts w:ascii="Times New Roman" w:eastAsia="Times New Roman" w:hAnsi="Times New Roman" w:cs="Times New Roman"/>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255F04"/>
    <w:rPr>
      <w:rFonts w:ascii="Tahoma" w:hAnsi="Tahoma" w:cs="Tahoma"/>
      <w:sz w:val="16"/>
      <w:szCs w:val="16"/>
    </w:rPr>
  </w:style>
  <w:style w:type="paragraph" w:styleId="BodyText">
    <w:name w:val="Body Text"/>
    <w:basedOn w:val="Normal"/>
    <w:uiPriority w:val="1"/>
    <w:qFormat/>
    <w:rsid w:val="00255F04"/>
    <w:rPr>
      <w:rFonts w:ascii="Times New Roman" w:eastAsia="Times New Roman" w:hAnsi="Times New Roman" w:cs="Times New Roman"/>
      <w:sz w:val="24"/>
      <w:szCs w:val="24"/>
      <w:lang w:bidi="en-US"/>
    </w:rPr>
  </w:style>
  <w:style w:type="paragraph" w:styleId="Footer">
    <w:name w:val="footer"/>
    <w:basedOn w:val="Normal"/>
    <w:link w:val="FooterChar"/>
    <w:uiPriority w:val="99"/>
    <w:unhideWhenUsed/>
    <w:qFormat/>
    <w:rsid w:val="00255F04"/>
    <w:pPr>
      <w:tabs>
        <w:tab w:val="center" w:pos="4680"/>
        <w:tab w:val="right" w:pos="9360"/>
      </w:tabs>
    </w:pPr>
  </w:style>
  <w:style w:type="paragraph" w:styleId="Header">
    <w:name w:val="header"/>
    <w:basedOn w:val="Normal"/>
    <w:link w:val="HeaderChar"/>
    <w:uiPriority w:val="99"/>
    <w:unhideWhenUsed/>
    <w:qFormat/>
    <w:rsid w:val="00255F04"/>
    <w:pPr>
      <w:tabs>
        <w:tab w:val="center" w:pos="4680"/>
        <w:tab w:val="right" w:pos="9360"/>
      </w:tabs>
    </w:pPr>
  </w:style>
  <w:style w:type="paragraph" w:styleId="NormalWeb">
    <w:name w:val="Normal (Web)"/>
    <w:basedOn w:val="Normal"/>
    <w:uiPriority w:val="99"/>
    <w:qFormat/>
    <w:rsid w:val="00255F04"/>
    <w:pPr>
      <w:spacing w:before="100" w:beforeAutospacing="1" w:after="100" w:afterAutospacing="1"/>
    </w:pPr>
  </w:style>
  <w:style w:type="character" w:styleId="Hyperlink">
    <w:name w:val="Hyperlink"/>
    <w:basedOn w:val="DefaultParagraphFont"/>
    <w:uiPriority w:val="99"/>
    <w:qFormat/>
    <w:rsid w:val="00255F04"/>
    <w:rPr>
      <w:color w:val="0000FF"/>
      <w:u w:val="single"/>
    </w:rPr>
  </w:style>
  <w:style w:type="table" w:styleId="TableGrid">
    <w:name w:val="Table Grid"/>
    <w:basedOn w:val="TableNormal"/>
    <w:uiPriority w:val="59"/>
    <w:qFormat/>
    <w:rsid w:val="00255F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qFormat/>
    <w:rsid w:val="00255F04"/>
    <w:pPr>
      <w:autoSpaceDE w:val="0"/>
      <w:autoSpaceDN w:val="0"/>
      <w:adjustRightInd w:val="0"/>
    </w:pPr>
    <w:rPr>
      <w:rFonts w:ascii="Times New Roman" w:eastAsia="Times New Roman" w:hAnsi="Times New Roman" w:cs="Times New Roman"/>
      <w:color w:val="000000"/>
      <w:sz w:val="24"/>
      <w:szCs w:val="24"/>
      <w:lang w:val="en-IN" w:eastAsia="en-IN"/>
    </w:rPr>
  </w:style>
  <w:style w:type="character" w:customStyle="1" w:styleId="HeaderChar">
    <w:name w:val="Header Char"/>
    <w:basedOn w:val="DefaultParagraphFont"/>
    <w:link w:val="Header"/>
    <w:uiPriority w:val="99"/>
    <w:qFormat/>
    <w:rsid w:val="00255F04"/>
  </w:style>
  <w:style w:type="character" w:customStyle="1" w:styleId="FooterChar">
    <w:name w:val="Footer Char"/>
    <w:basedOn w:val="DefaultParagraphFont"/>
    <w:link w:val="Footer"/>
    <w:uiPriority w:val="99"/>
    <w:qFormat/>
    <w:rsid w:val="00255F04"/>
  </w:style>
  <w:style w:type="paragraph" w:styleId="NoSpacing">
    <w:name w:val="No Spacing"/>
    <w:uiPriority w:val="1"/>
    <w:qFormat/>
    <w:rsid w:val="00255F04"/>
    <w:rPr>
      <w:rFonts w:ascii="Calibri" w:eastAsia="Calibri" w:hAnsi="Calibri" w:cs="Arial"/>
    </w:rPr>
  </w:style>
  <w:style w:type="character" w:customStyle="1" w:styleId="BalloonTextChar">
    <w:name w:val="Balloon Text Char"/>
    <w:basedOn w:val="DefaultParagraphFont"/>
    <w:link w:val="BalloonText"/>
    <w:uiPriority w:val="99"/>
    <w:semiHidden/>
    <w:qFormat/>
    <w:rsid w:val="00255F04"/>
    <w:rPr>
      <w:rFonts w:ascii="Tahoma" w:hAnsi="Tahoma" w:cs="Tahoma"/>
      <w:sz w:val="16"/>
      <w:szCs w:val="16"/>
      <w:lang w:val="en-US" w:eastAsia="en-US"/>
    </w:rPr>
  </w:style>
  <w:style w:type="paragraph" w:styleId="ListParagraph">
    <w:name w:val="List Paragraph"/>
    <w:basedOn w:val="Normal"/>
    <w:uiPriority w:val="34"/>
    <w:qFormat/>
    <w:rsid w:val="00255F04"/>
    <w:pPr>
      <w:ind w:left="720"/>
      <w:contextualSpacing/>
    </w:pPr>
  </w:style>
  <w:style w:type="paragraph" w:customStyle="1" w:styleId="Standard">
    <w:name w:val="Standard"/>
    <w:qFormat/>
    <w:rsid w:val="00255F04"/>
    <w:pPr>
      <w:suppressAutoHyphens/>
      <w:spacing w:after="160" w:line="259" w:lineRule="auto"/>
      <w:textAlignment w:val="baseline"/>
    </w:pPr>
    <w:rPr>
      <w:rFonts w:ascii="Calibri" w:eastAsia="Calibri" w:hAnsi="Calibri" w:cs="Tunga"/>
      <w:kern w:val="2"/>
      <w:sz w:val="24"/>
      <w:szCs w:val="24"/>
      <w:lang w:val="en-IN" w:eastAsia="zh-CN" w:bidi="hi-IN"/>
    </w:rPr>
  </w:style>
  <w:style w:type="character" w:customStyle="1" w:styleId="ilfuvd">
    <w:name w:val="ilfuvd"/>
    <w:basedOn w:val="DefaultParagraphFont"/>
    <w:rsid w:val="00583CFB"/>
  </w:style>
  <w:style w:type="character" w:customStyle="1" w:styleId="hscoswrapper">
    <w:name w:val="hs_cos_wrapper"/>
    <w:basedOn w:val="DefaultParagraphFont"/>
    <w:rsid w:val="00583CFB"/>
  </w:style>
</w:styles>
</file>

<file path=word/webSettings.xml><?xml version="1.0" encoding="utf-8"?>
<w:webSettings xmlns:r="http://schemas.openxmlformats.org/officeDocument/2006/relationships" xmlns:w="http://schemas.openxmlformats.org/wordprocessingml/2006/main">
  <w:divs>
    <w:div w:id="247079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Document" TargetMode="External"/><Relationship Id="rId18" Type="http://schemas.openxmlformats.org/officeDocument/2006/relationships/hyperlink" Target="https://en.wikipedia.org/wiki/Usability" TargetMode="External"/><Relationship Id="rId26" Type="http://schemas.openxmlformats.org/officeDocument/2006/relationships/hyperlink" Target="https://en.wikipedia.org/wiki/Non-functional_requirements" TargetMode="External"/><Relationship Id="rId3" Type="http://schemas.openxmlformats.org/officeDocument/2006/relationships/numbering" Target="numbering.xml"/><Relationship Id="rId21" Type="http://schemas.openxmlformats.org/officeDocument/2006/relationships/hyperlink" Target="https://en.wikipedia.org/wiki/Systems_design"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en.wikipedia.org/wiki/Functional_requirement" TargetMode="External"/><Relationship Id="rId25" Type="http://schemas.openxmlformats.org/officeDocument/2006/relationships/hyperlink" Target="https://en.wikipedia.org/wiki/Non-functional_requirements"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en.wikipedia.org/wiki/Requirement" TargetMode="External"/><Relationship Id="rId20" Type="http://schemas.openxmlformats.org/officeDocument/2006/relationships/hyperlink" Target="https://en.wikipedia.org/wiki/Software_engineering"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Functional_requirement"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Use_case" TargetMode="External"/><Relationship Id="rId23" Type="http://schemas.openxmlformats.org/officeDocument/2006/relationships/hyperlink" Target="https://en.wikipedia.org/wiki/Software_system"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www.defit.org/?p=74" TargetMode="External"/><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Scope_(project_management)" TargetMode="External"/><Relationship Id="rId22" Type="http://schemas.openxmlformats.org/officeDocument/2006/relationships/hyperlink" Target="https://en.wikipedia.org/wiki/System" TargetMode="External"/><Relationship Id="rId27" Type="http://schemas.openxmlformats.org/officeDocument/2006/relationships/header" Target="header2.xml"/><Relationship Id="rId30"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0A651D72684B04B72291AC279426BB"/>
        <w:category>
          <w:name w:val="General"/>
          <w:gallery w:val="placeholder"/>
        </w:category>
        <w:types>
          <w:type w:val="bbPlcHdr"/>
        </w:types>
        <w:behaviors>
          <w:behavior w:val="content"/>
        </w:behaviors>
        <w:guid w:val="{CA0A6E7A-6B9F-4A1A-9C77-C77826949045}"/>
      </w:docPartPr>
      <w:docPartBody>
        <w:p w:rsidR="00BE7498" w:rsidRDefault="00BE7498" w:rsidP="00BE7498">
          <w:pPr>
            <w:pStyle w:val="C20A651D72684B04B72291AC279426B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nga">
    <w:altName w:val="Courier New"/>
    <w:panose1 w:val="00000400000000000000"/>
    <w:charset w:val="01"/>
    <w:family w:val="roman"/>
    <w:notTrueType/>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E7498"/>
    <w:rsid w:val="002A53E6"/>
    <w:rsid w:val="003C5729"/>
    <w:rsid w:val="00436D6C"/>
    <w:rsid w:val="004B1604"/>
    <w:rsid w:val="005C4B8D"/>
    <w:rsid w:val="0062710B"/>
    <w:rsid w:val="00741860"/>
    <w:rsid w:val="0083585A"/>
    <w:rsid w:val="008A7EBB"/>
    <w:rsid w:val="009749F0"/>
    <w:rsid w:val="0098574C"/>
    <w:rsid w:val="00BE7498"/>
    <w:rsid w:val="00DA104C"/>
    <w:rsid w:val="00E65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178B97D1F4E5EBD8A3AACE8A70856">
    <w:name w:val="2D5178B97D1F4E5EBD8A3AACE8A70856"/>
    <w:rsid w:val="00BE7498"/>
  </w:style>
  <w:style w:type="paragraph" w:customStyle="1" w:styleId="C19010BD2F284CA2946D0AE6519A1CBA">
    <w:name w:val="C19010BD2F284CA2946D0AE6519A1CBA"/>
    <w:rsid w:val="00BE7498"/>
  </w:style>
  <w:style w:type="paragraph" w:customStyle="1" w:styleId="C20A651D72684B04B72291AC279426BB">
    <w:name w:val="C20A651D72684B04B72291AC279426BB"/>
    <w:rsid w:val="00BE7498"/>
  </w:style>
  <w:style w:type="paragraph" w:customStyle="1" w:styleId="2DFE5ABF79EE4B24A3A35ECC704CEC73">
    <w:name w:val="2DFE5ABF79EE4B24A3A35ECC704CEC73"/>
    <w:rsid w:val="00BE7498"/>
  </w:style>
  <w:style w:type="paragraph" w:customStyle="1" w:styleId="C9AA0DBBE592414482300E11E93E82A2">
    <w:name w:val="C9AA0DBBE592414482300E11E93E82A2"/>
    <w:rsid w:val="00BE7498"/>
  </w:style>
  <w:style w:type="paragraph" w:customStyle="1" w:styleId="3CBD8B2AC7F0498C9DD21DA71111D273">
    <w:name w:val="3CBD8B2AC7F0498C9DD21DA71111D273"/>
    <w:rsid w:val="00BE7498"/>
  </w:style>
  <w:style w:type="paragraph" w:customStyle="1" w:styleId="F15029299AEA4412A598414F46A75C0D">
    <w:name w:val="F15029299AEA4412A598414F46A75C0D"/>
    <w:rsid w:val="00BE7498"/>
  </w:style>
  <w:style w:type="paragraph" w:customStyle="1" w:styleId="0DFEC5D43C3542DD84DF031930AE840F">
    <w:name w:val="0DFEC5D43C3542DD84DF031930AE840F"/>
    <w:rsid w:val="005C4B8D"/>
  </w:style>
  <w:style w:type="paragraph" w:customStyle="1" w:styleId="1BBAA9150C26475781BD7AEAD1A79065">
    <w:name w:val="1BBAA9150C26475781BD7AEAD1A79065"/>
    <w:rsid w:val="005C4B8D"/>
  </w:style>
  <w:style w:type="paragraph" w:customStyle="1" w:styleId="E5EB153E2BD241BF9C38447A32B3CCDC">
    <w:name w:val="E5EB153E2BD241BF9C38447A32B3CCDC"/>
    <w:rsid w:val="008A7EBB"/>
  </w:style>
  <w:style w:type="paragraph" w:customStyle="1" w:styleId="E52BA6E76C0E4AF294D401FD61DF61A3">
    <w:name w:val="E52BA6E76C0E4AF294D401FD61DF61A3"/>
    <w:rsid w:val="0098574C"/>
  </w:style>
  <w:style w:type="paragraph" w:customStyle="1" w:styleId="048DE0579C984BCE922392165F5009AB">
    <w:name w:val="048DE0579C984BCE922392165F5009AB"/>
    <w:rsid w:val="0062710B"/>
  </w:style>
  <w:style w:type="paragraph" w:customStyle="1" w:styleId="FD5E4DC750BA47DA89F2D78FE9782546">
    <w:name w:val="FD5E4DC750BA47DA89F2D78FE9782546"/>
    <w:rsid w:val="0062710B"/>
  </w:style>
  <w:style w:type="paragraph" w:customStyle="1" w:styleId="DFEF4628D04F42E8BE8E45F5337F9A5C">
    <w:name w:val="DFEF4628D04F42E8BE8E45F5337F9A5C"/>
    <w:rsid w:val="0062710B"/>
  </w:style>
  <w:style w:type="paragraph" w:customStyle="1" w:styleId="45E845993A9544628C16B1851B233BAD">
    <w:name w:val="45E845993A9544628C16B1851B233BAD"/>
    <w:rsid w:val="0062710B"/>
  </w:style>
  <w:style w:type="paragraph" w:customStyle="1" w:styleId="1E8A4B17972B4CDD85EC4BFBE0B1857F">
    <w:name w:val="1E8A4B17972B4CDD85EC4BFBE0B1857F"/>
    <w:rsid w:val="0062710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97C961-8643-4709-A0C2-A993DD22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13</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Interactive object module using OpenGL   </vt:lpstr>
    </vt:vector>
  </TitlesOfParts>
  <Company>Hewlett-Packard</Company>
  <LinksUpToDate>false</LinksUpToDate>
  <CharactersWithSpaces>18474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object module using OpenGL   </dc:title>
  <dc:creator>chethan raj</dc:creator>
  <cp:lastModifiedBy>HP</cp:lastModifiedBy>
  <cp:revision>54</cp:revision>
  <cp:lastPrinted>2018-05-03T06:48:00Z</cp:lastPrinted>
  <dcterms:created xsi:type="dcterms:W3CDTF">2019-05-04T10:17:00Z</dcterms:created>
  <dcterms:modified xsi:type="dcterms:W3CDTF">2019-05-24T09:40:00Z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